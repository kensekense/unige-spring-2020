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5D6616" w14:textId="2275D791" w:rsidR="00A95652" w:rsidRDefault="002730CB" w:rsidP="002730CB">
      <w:pPr>
        <w:pStyle w:val="Heading1"/>
      </w:pPr>
      <w:r>
        <w:t>Post First Presentation</w:t>
      </w:r>
    </w:p>
    <w:p w14:paraId="1DDB942B" w14:textId="0BCFFBD5" w:rsidR="002730CB" w:rsidRDefault="002730CB" w:rsidP="002730CB"/>
    <w:p w14:paraId="44FCD56C" w14:textId="131120EE" w:rsidR="002730CB" w:rsidRDefault="002730CB" w:rsidP="002730CB">
      <w:pPr>
        <w:pStyle w:val="Heading3"/>
      </w:pPr>
      <w:r>
        <w:t>Global Notes</w:t>
      </w:r>
    </w:p>
    <w:p w14:paraId="1329170A" w14:textId="1B8BB4D7" w:rsidR="002730CB" w:rsidRDefault="002730CB" w:rsidP="002730CB"/>
    <w:p w14:paraId="59A5598C" w14:textId="68D30ABC" w:rsidR="002730CB" w:rsidRDefault="002730CB" w:rsidP="002730CB">
      <w:pPr>
        <w:pStyle w:val="Heading4"/>
      </w:pPr>
      <w:r>
        <w:t>Less text on the slides</w:t>
      </w:r>
    </w:p>
    <w:p w14:paraId="41677B6D" w14:textId="25608FF3" w:rsidR="002730CB" w:rsidRDefault="002730CB" w:rsidP="002730CB">
      <w:r>
        <w:t>- Look for places to minimize the text on the slides, such as replacing single statements with images/graphics</w:t>
      </w:r>
    </w:p>
    <w:p w14:paraId="047F2D74" w14:textId="7F171AA8" w:rsidR="002730CB" w:rsidRDefault="002730CB" w:rsidP="002730CB">
      <w:r>
        <w:t>- Cut the last two slides</w:t>
      </w:r>
    </w:p>
    <w:p w14:paraId="3466A7C7" w14:textId="49169C36" w:rsidR="002730CB" w:rsidRDefault="002730CB" w:rsidP="002730CB">
      <w:pPr>
        <w:pStyle w:val="Heading4"/>
      </w:pPr>
      <w:r>
        <w:t xml:space="preserve">More formality and complete </w:t>
      </w:r>
      <w:proofErr w:type="spellStart"/>
      <w:r>
        <w:t>maths</w:t>
      </w:r>
      <w:proofErr w:type="spellEnd"/>
    </w:p>
    <w:p w14:paraId="03739751" w14:textId="23909431" w:rsidR="002730CB" w:rsidRDefault="002730CB" w:rsidP="002730CB">
      <w:r>
        <w:t>- For nets and other logics, we want a complete and formal description</w:t>
      </w:r>
    </w:p>
    <w:p w14:paraId="1A17F207" w14:textId="532741CB" w:rsidR="002730CB" w:rsidRDefault="002730CB" w:rsidP="002730CB">
      <w:pPr>
        <w:pStyle w:val="Heading4"/>
      </w:pPr>
      <w:r>
        <w:t>Future presentations will have previous slides, but we can start from the middle</w:t>
      </w:r>
    </w:p>
    <w:p w14:paraId="2413E223" w14:textId="60C051AB" w:rsidR="002730CB" w:rsidRDefault="002730CB" w:rsidP="002730CB">
      <w:r>
        <w:t>- We will be building on top of what we have</w:t>
      </w:r>
    </w:p>
    <w:p w14:paraId="4D09F57F" w14:textId="121BE3F4" w:rsidR="002730CB" w:rsidRDefault="002730CB" w:rsidP="002730CB"/>
    <w:p w14:paraId="5304C0CF" w14:textId="6E496EFD" w:rsidR="002730CB" w:rsidRDefault="002730CB" w:rsidP="002730CB">
      <w:pPr>
        <w:pStyle w:val="Heading3"/>
      </w:pPr>
      <w:r>
        <w:t>Specific Notes</w:t>
      </w:r>
    </w:p>
    <w:p w14:paraId="1233C8E3" w14:textId="67AE725F" w:rsidR="002730CB" w:rsidRDefault="002730CB" w:rsidP="002730CB"/>
    <w:p w14:paraId="2A669269" w14:textId="2D5D2607" w:rsidR="002730CB" w:rsidRDefault="002730CB" w:rsidP="002730CB">
      <w:pPr>
        <w:pStyle w:val="Heading4"/>
      </w:pPr>
      <w:r>
        <w:t>There’s no additional content I’m willing to give up</w:t>
      </w:r>
    </w:p>
    <w:p w14:paraId="6988B3DB" w14:textId="3568019B" w:rsidR="002730CB" w:rsidRDefault="002730CB" w:rsidP="002730CB">
      <w:r>
        <w:t>- might be greedy but I want my slides, they’re topics I enjoy talking about so I’m not really willing to give them up</w:t>
      </w:r>
    </w:p>
    <w:p w14:paraId="337AA188" w14:textId="4011C108" w:rsidR="002730CB" w:rsidRDefault="002730CB" w:rsidP="002730CB">
      <w:r>
        <w:t xml:space="preserve">- we can re-arrange and my proposition is this: if you feel like you don’t have enough slides, maybe start looking into the second semester stuff early, </w:t>
      </w:r>
      <w:proofErr w:type="spellStart"/>
      <w:r>
        <w:t>i.e</w:t>
      </w:r>
      <w:proofErr w:type="spellEnd"/>
      <w:r>
        <w:t xml:space="preserve">: look up what languages/platforms we could do these modeling stuff in. I know there’s swift but let’s look beyond swift as well as really document the pros and cons of a bunch of different options. Then those </w:t>
      </w:r>
      <w:proofErr w:type="spellStart"/>
      <w:r>
        <w:t>pres</w:t>
      </w:r>
      <w:proofErr w:type="spellEnd"/>
      <w:r>
        <w:t xml:space="preserve"> slides can be yours!!</w:t>
      </w:r>
    </w:p>
    <w:p w14:paraId="7094EA9B" w14:textId="526E254B" w:rsidR="002730CB" w:rsidRDefault="002730CB" w:rsidP="002730CB">
      <w:pPr>
        <w:pStyle w:val="Heading4"/>
      </w:pPr>
      <w:r>
        <w:t>I want to keep the white for the presentation</w:t>
      </w:r>
    </w:p>
    <w:p w14:paraId="25115C7C" w14:textId="6F177B80" w:rsidR="002730CB" w:rsidRPr="002730CB" w:rsidRDefault="002730CB" w:rsidP="002730CB">
      <w:r>
        <w:t>- I think until the third presentation, it would be best to keep the slides white and free of design</w:t>
      </w:r>
    </w:p>
    <w:p w14:paraId="664BE2A8" w14:textId="08433FD2" w:rsidR="002730CB" w:rsidRDefault="002730CB" w:rsidP="002730CB"/>
    <w:p w14:paraId="16F40746" w14:textId="7C7DE150" w:rsidR="002730CB" w:rsidRDefault="002730CB" w:rsidP="002730CB">
      <w:pPr>
        <w:pStyle w:val="Heading3"/>
      </w:pPr>
      <w:r>
        <w:t>Immediate Next Steps</w:t>
      </w:r>
    </w:p>
    <w:p w14:paraId="0439B686" w14:textId="351BDAEB" w:rsidR="002730CB" w:rsidRDefault="002730CB" w:rsidP="002730CB"/>
    <w:p w14:paraId="08AA319B" w14:textId="1646A994" w:rsidR="002730CB" w:rsidRDefault="002730CB" w:rsidP="002730CB">
      <w:pPr>
        <w:pStyle w:val="Heading4"/>
      </w:pPr>
      <w:r>
        <w:t>There’s research to be done on the platform/code that we can use for the second half of the semester</w:t>
      </w:r>
    </w:p>
    <w:p w14:paraId="2FE44737" w14:textId="5D3D6DEA" w:rsidR="002730CB" w:rsidRDefault="002730CB" w:rsidP="002730CB">
      <w:r>
        <w:t>As I mentioned before in the specific notes, there’s definitely a bunch of that research we can look into. I have less of an interest right now in looking at which libraries/code platforms is appropriate for our work so if anyone else wants to get on that now, that would be preferred. It would be good to get good documentation for them though, for instance I’ll use Swift as an example (but we should look beyond that):</w:t>
      </w:r>
    </w:p>
    <w:p w14:paraId="060F4F7C" w14:textId="20E4D68E" w:rsidR="002730CB" w:rsidRDefault="002730CB" w:rsidP="002730CB">
      <w:r>
        <w:t>Code Platform Name: Swift</w:t>
      </w:r>
    </w:p>
    <w:p w14:paraId="40A1A48E" w14:textId="657759B6" w:rsidR="002730CB" w:rsidRDefault="002730CB" w:rsidP="002730CB">
      <w:r>
        <w:t>Intended System: iOS, but runnable on our systems using ubuntu WSL</w:t>
      </w:r>
    </w:p>
    <w:p w14:paraId="2EB97DE0" w14:textId="1EF44B56" w:rsidR="002730CB" w:rsidRDefault="002730CB" w:rsidP="002730CB">
      <w:r>
        <w:t>Add-ons: Swift library written by the grad student that we used for class</w:t>
      </w:r>
    </w:p>
    <w:p w14:paraId="1CFADA37" w14:textId="0E9BB2B7" w:rsidR="002730CB" w:rsidRDefault="002730CB" w:rsidP="002730CB">
      <w:r>
        <w:t xml:space="preserve">Pros: Considered “Fast” and lower-level than languages like Java or Python, which is appropriate for modeling work, but simpler than C. There are a lot of syntax and management stuff that works for what we want to do and makes modeling efficient (and so on and so on, this should be a summary or bullet points, but they need to have extensive </w:t>
      </w:r>
      <w:r w:rsidR="004F1B70">
        <w:t>warrants)</w:t>
      </w:r>
    </w:p>
    <w:p w14:paraId="0623C889" w14:textId="30AD37E5" w:rsidR="004F1B70" w:rsidRDefault="004F1B70" w:rsidP="002730CB">
      <w:r>
        <w:t>Cons: (like the pros)</w:t>
      </w:r>
    </w:p>
    <w:p w14:paraId="00460B36" w14:textId="7EAEDF2F" w:rsidR="004F1B70" w:rsidRDefault="004F1B70" w:rsidP="002730CB">
      <w:r>
        <w:t>What we get from this that we don’t get elsewhere: (a brief summary of why we may or may not want to choose this, and maybe where it ranks according to other stuff you’ve looked at)</w:t>
      </w:r>
    </w:p>
    <w:p w14:paraId="15B50391" w14:textId="7F4C7EBF" w:rsidR="004F1B70" w:rsidRDefault="004F1B70" w:rsidP="004F1B70">
      <w:pPr>
        <w:pStyle w:val="Heading4"/>
      </w:pPr>
      <w:r>
        <w:t>Right now, I’m back on researching for a bit, but mostly going to start modeling and working towards presentation 2</w:t>
      </w:r>
    </w:p>
    <w:p w14:paraId="202DC64A" w14:textId="36D7523A" w:rsidR="004F1B70" w:rsidRPr="004F1B70" w:rsidRDefault="004F1B70" w:rsidP="004F1B70">
      <w:r>
        <w:t>I’ll document my process and I’m actually looking to create infographics, so hopefully my next flowchart and images will be crispy. That’s all for now!</w:t>
      </w:r>
      <w:bookmarkStart w:id="0" w:name="_GoBack"/>
      <w:bookmarkEnd w:id="0"/>
    </w:p>
    <w:p w14:paraId="4F157BB3" w14:textId="06375128" w:rsidR="002730CB" w:rsidRDefault="002730CB" w:rsidP="002730CB"/>
    <w:p w14:paraId="133117D1" w14:textId="5D6B6DD0" w:rsidR="002730CB" w:rsidRDefault="002730CB" w:rsidP="002730CB"/>
    <w:p w14:paraId="7D60A9F0" w14:textId="77777777" w:rsidR="002730CB" w:rsidRPr="002730CB" w:rsidRDefault="002730CB" w:rsidP="002730CB"/>
    <w:sectPr w:rsidR="002730CB" w:rsidRPr="002730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85309480"/>
    <w:docVar w:name="VerbatimVersion" w:val="5.1"/>
  </w:docVars>
  <w:rsids>
    <w:rsidRoot w:val="002730CB"/>
    <w:rsid w:val="000139A3"/>
    <w:rsid w:val="00100833"/>
    <w:rsid w:val="00104529"/>
    <w:rsid w:val="00105942"/>
    <w:rsid w:val="00107396"/>
    <w:rsid w:val="00144A4C"/>
    <w:rsid w:val="00176AB0"/>
    <w:rsid w:val="00177B7D"/>
    <w:rsid w:val="0018322D"/>
    <w:rsid w:val="001B5776"/>
    <w:rsid w:val="001E527A"/>
    <w:rsid w:val="001F78CE"/>
    <w:rsid w:val="00251FC7"/>
    <w:rsid w:val="002730CB"/>
    <w:rsid w:val="002855A7"/>
    <w:rsid w:val="002B146A"/>
    <w:rsid w:val="002B5E17"/>
    <w:rsid w:val="00315690"/>
    <w:rsid w:val="00316B75"/>
    <w:rsid w:val="00325646"/>
    <w:rsid w:val="003460F2"/>
    <w:rsid w:val="0038158C"/>
    <w:rsid w:val="003902BA"/>
    <w:rsid w:val="003A09E2"/>
    <w:rsid w:val="003B29EE"/>
    <w:rsid w:val="00407037"/>
    <w:rsid w:val="004605D6"/>
    <w:rsid w:val="00461EEA"/>
    <w:rsid w:val="004C60E8"/>
    <w:rsid w:val="004E3579"/>
    <w:rsid w:val="004E728B"/>
    <w:rsid w:val="004F1B70"/>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72FFE"/>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A84BD"/>
  <w15:chartTrackingRefBased/>
  <w15:docId w15:val="{E4FB2D92-003D-48A9-BC09-4B8EF334B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2730CB"/>
    <w:rPr>
      <w:rFonts w:ascii="Calibri" w:hAnsi="Calibri" w:cs="Calibri"/>
    </w:rPr>
  </w:style>
  <w:style w:type="paragraph" w:styleId="Heading1">
    <w:name w:val="heading 1"/>
    <w:aliases w:val="Pocket"/>
    <w:basedOn w:val="Normal"/>
    <w:next w:val="Normal"/>
    <w:link w:val="Heading1Char"/>
    <w:qFormat/>
    <w:rsid w:val="002730C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2730CB"/>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2730CB"/>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2730CB"/>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2730C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730CB"/>
  </w:style>
  <w:style w:type="character" w:customStyle="1" w:styleId="Heading1Char">
    <w:name w:val="Heading 1 Char"/>
    <w:aliases w:val="Pocket Char"/>
    <w:basedOn w:val="DefaultParagraphFont"/>
    <w:link w:val="Heading1"/>
    <w:rsid w:val="002730CB"/>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2730CB"/>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2730CB"/>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2730CB"/>
    <w:rPr>
      <w:rFonts w:ascii="Calibri" w:eastAsiaTheme="majorEastAsia" w:hAnsi="Calibri" w:cstheme="majorBidi"/>
      <w:b/>
      <w:iCs/>
      <w:sz w:val="26"/>
    </w:rPr>
  </w:style>
  <w:style w:type="character" w:styleId="Emphasis">
    <w:name w:val="Emphasis"/>
    <w:basedOn w:val="DefaultParagraphFont"/>
    <w:uiPriority w:val="7"/>
    <w:qFormat/>
    <w:rsid w:val="002730CB"/>
    <w:rPr>
      <w:rFonts w:ascii="Calibri" w:hAnsi="Calibri" w:cs="Calibri"/>
      <w:b/>
      <w:i w:val="0"/>
      <w:iCs/>
      <w:sz w:val="22"/>
      <w:u w:val="single"/>
      <w:bdr w:val="none" w:sz="0" w:space="0" w:color="auto"/>
    </w:rPr>
  </w:style>
  <w:style w:type="character" w:customStyle="1" w:styleId="Style13ptBold">
    <w:name w:val="Style 13 pt Bold"/>
    <w:aliases w:val="Cite"/>
    <w:basedOn w:val="DefaultParagraphFont"/>
    <w:uiPriority w:val="5"/>
    <w:qFormat/>
    <w:rsid w:val="002730CB"/>
    <w:rPr>
      <w:b/>
      <w:bCs/>
      <w:sz w:val="26"/>
      <w:u w:val="single"/>
    </w:rPr>
  </w:style>
  <w:style w:type="character" w:customStyle="1" w:styleId="StyleUnderline">
    <w:name w:val="Style Underline"/>
    <w:aliases w:val="Underline"/>
    <w:basedOn w:val="DefaultParagraphFont"/>
    <w:uiPriority w:val="6"/>
    <w:qFormat/>
    <w:rsid w:val="002730CB"/>
    <w:rPr>
      <w:b w:val="0"/>
      <w:sz w:val="22"/>
      <w:u w:val="single"/>
    </w:rPr>
  </w:style>
  <w:style w:type="character" w:styleId="Hyperlink">
    <w:name w:val="Hyperlink"/>
    <w:basedOn w:val="DefaultParagraphFont"/>
    <w:uiPriority w:val="99"/>
    <w:semiHidden/>
    <w:unhideWhenUsed/>
    <w:rsid w:val="002730CB"/>
    <w:rPr>
      <w:color w:val="auto"/>
      <w:u w:val="none"/>
    </w:rPr>
  </w:style>
  <w:style w:type="character" w:styleId="FollowedHyperlink">
    <w:name w:val="FollowedHyperlink"/>
    <w:basedOn w:val="DefaultParagraphFont"/>
    <w:uiPriority w:val="99"/>
    <w:semiHidden/>
    <w:unhideWhenUsed/>
    <w:rsid w:val="002730CB"/>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ve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2C3EFF-9D13-4E80-8F9D-FE2E9F2E8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13</TotalTime>
  <Pages>1</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Kense Ning</dc:creator>
  <cp:keywords>5.1.1</cp:keywords>
  <dc:description/>
  <cp:lastModifiedBy>Kense Ning</cp:lastModifiedBy>
  <cp:revision>1</cp:revision>
  <dcterms:created xsi:type="dcterms:W3CDTF">2020-03-11T08:31:00Z</dcterms:created>
  <dcterms:modified xsi:type="dcterms:W3CDTF">2020-03-11T08:44:00Z</dcterms:modified>
</cp:coreProperties>
</file>