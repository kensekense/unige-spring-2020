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B6E9BE" w14:textId="6124FE87" w:rsidR="00A95652" w:rsidRDefault="00EC14B2" w:rsidP="00EC14B2">
      <w:pPr>
        <w:pStyle w:val="Heading1"/>
      </w:pPr>
      <w:r w:rsidRPr="00EC14B2">
        <w:t xml:space="preserve"> </w:t>
      </w:r>
      <w:r>
        <w:t>VR</w:t>
      </w:r>
    </w:p>
    <w:p w14:paraId="6345715C" w14:textId="7A1ABAF9" w:rsidR="00EC14B2" w:rsidRDefault="00EC14B2" w:rsidP="00EC14B2"/>
    <w:p w14:paraId="6E83D984" w14:textId="465432BC" w:rsidR="00EC14B2" w:rsidRDefault="00EC14B2" w:rsidP="00EC14B2">
      <w:pPr>
        <w:pStyle w:val="Heading3"/>
      </w:pPr>
      <w:r>
        <w:t>21 Feb 2020</w:t>
      </w:r>
    </w:p>
    <w:p w14:paraId="272B2DE4" w14:textId="3E8C4444" w:rsidR="00EC14B2" w:rsidRDefault="00EC14B2" w:rsidP="00EC14B2"/>
    <w:p w14:paraId="2623C6A3" w14:textId="6C0B5B39" w:rsidR="00EC14B2" w:rsidRDefault="00EC14B2" w:rsidP="00EC14B2">
      <w:r>
        <w:t>Project based evaluation (project based in UNITY 3D)</w:t>
      </w:r>
    </w:p>
    <w:p w14:paraId="606735C7" w14:textId="304187C7" w:rsidR="00B057A5" w:rsidRDefault="00B057A5" w:rsidP="00EC14B2">
      <w:r>
        <w:t>Project should be a game that uses the user’s affective input (eye, voice, nervousness, heartrate, etc...)</w:t>
      </w:r>
    </w:p>
    <w:p w14:paraId="5D02AEAA" w14:textId="7384F176" w:rsidR="00320238" w:rsidRDefault="00320238" w:rsidP="00EC14B2"/>
    <w:p w14:paraId="4E30243E" w14:textId="6C3ED51D" w:rsidR="00320238" w:rsidRDefault="00320238" w:rsidP="00320238">
      <w:pPr>
        <w:pStyle w:val="Heading4"/>
      </w:pPr>
      <w:r>
        <w:t>Human Machine Interactions</w:t>
      </w:r>
    </w:p>
    <w:p w14:paraId="4182B53E" w14:textId="7A460CA2" w:rsidR="00320238" w:rsidRDefault="00320238" w:rsidP="00320238">
      <w:r>
        <w:t>The goal is to bridge the gap between execution and evaluation. Execution is the human’s actions to the machine, while evaluation is the machine’s understanding of the human’s intention.</w:t>
      </w:r>
    </w:p>
    <w:p w14:paraId="6C5F90C5" w14:textId="2B9D0815" w:rsidR="00D77A70" w:rsidRDefault="00D77A70" w:rsidP="00320238">
      <w:r>
        <w:t>Multimedia is something physical or measurable (i.e: sound, motion, etc)</w:t>
      </w:r>
    </w:p>
    <w:p w14:paraId="424BE179" w14:textId="4DC69D4B" w:rsidR="00D77A70" w:rsidRDefault="00D77A70" w:rsidP="00320238">
      <w:r>
        <w:t>Modality is some method of communication (audio, visual, etc)</w:t>
      </w:r>
    </w:p>
    <w:p w14:paraId="578D287A" w14:textId="598858C3" w:rsidR="003E29AB" w:rsidRDefault="003E29AB" w:rsidP="00320238">
      <w:r>
        <w:t>The goal is to make an interface like communicating/interacting with a human.</w:t>
      </w:r>
    </w:p>
    <w:p w14:paraId="5EC21C36" w14:textId="57C1289F" w:rsidR="0044175F" w:rsidRDefault="0044175F" w:rsidP="00320238"/>
    <w:p w14:paraId="28402FE8" w14:textId="4FE43986" w:rsidR="0044175F" w:rsidRDefault="0044175F" w:rsidP="0044175F">
      <w:pPr>
        <w:pStyle w:val="Heading4"/>
      </w:pPr>
      <w:r>
        <w:t>Wizard-of-Oz Model</w:t>
      </w:r>
    </w:p>
    <w:p w14:paraId="74F652A0" w14:textId="4383D6C7" w:rsidR="00263406" w:rsidRDefault="0044175F" w:rsidP="0044175F">
      <w:r>
        <w:t>This type of prototyping is based in the same idea of the wizard from the “Wizard of Oz.” Whereas the user is under the impression that they are interacting with a real system, but some or all of the features of the system are being controlled by a “wizard” (a human) in the background</w:t>
      </w:r>
      <w:r w:rsidR="00263406">
        <w:t>. This is useful in prototyping because it helps us understand how the user might WANT to interact with the system</w:t>
      </w:r>
      <w:r w:rsidR="00290C88">
        <w:t>, so we can see what features are useful.</w:t>
      </w:r>
    </w:p>
    <w:p w14:paraId="33D36FAE" w14:textId="719E43A1" w:rsidR="007D3426" w:rsidRDefault="007D3426" w:rsidP="0044175F"/>
    <w:p w14:paraId="5F9570DF" w14:textId="4901052D" w:rsidR="007229A5" w:rsidRDefault="009D4B99" w:rsidP="007229A5">
      <w:pPr>
        <w:pStyle w:val="Heading3"/>
      </w:pPr>
      <w:r>
        <w:t>side-note (project idea)</w:t>
      </w:r>
    </w:p>
    <w:p w14:paraId="473071CE" w14:textId="288AC4B4" w:rsidR="009D4B99" w:rsidRDefault="009D4B99" w:rsidP="009D4B99"/>
    <w:p w14:paraId="6EA8F133" w14:textId="03456610" w:rsidR="009D4B99" w:rsidRDefault="001C6A63" w:rsidP="009D4B99">
      <w:r>
        <w:t>Idea for the m</w:t>
      </w:r>
      <w:r w:rsidRPr="001C6A63">
        <w:t xml:space="preserve">ultimodal game: </w:t>
      </w:r>
      <w:r>
        <w:t>Game that measures the user’s “emotional stress levels” vis-a-vis heart rate, breathing, eye contact, etc. (We can take inspiration from Chanel’s work on emotional models to assist) in a “thriller” type of video game similar but not limited to, “Papers Please” where the interact is more one on one, and easier to manage (more dialogue, freedom to spice things up with good models/physics but less direct interaction?) Additionally, human interaction could tie in re: “Lie to Me”-esque things.</w:t>
      </w:r>
      <w:bookmarkStart w:id="0" w:name="_GoBack"/>
      <w:bookmarkEnd w:id="0"/>
    </w:p>
    <w:p w14:paraId="3C09DF78" w14:textId="61CECCBE" w:rsidR="001C6A63" w:rsidRDefault="001C6A63" w:rsidP="009D4B99"/>
    <w:p w14:paraId="5591802B" w14:textId="49EEE815" w:rsidR="001C6A63" w:rsidRDefault="001C6A63" w:rsidP="009D4B99"/>
    <w:p w14:paraId="6D4A4E22" w14:textId="77777777" w:rsidR="001C6A63" w:rsidRPr="009D4B99" w:rsidRDefault="001C6A63" w:rsidP="009D4B99"/>
    <w:p w14:paraId="2BB136E9" w14:textId="4894542C" w:rsidR="007229A5" w:rsidRDefault="007229A5" w:rsidP="007229A5"/>
    <w:p w14:paraId="7D6DF96B" w14:textId="77777777" w:rsidR="007229A5" w:rsidRPr="007229A5" w:rsidRDefault="007229A5" w:rsidP="007229A5"/>
    <w:sectPr w:rsidR="007229A5" w:rsidRPr="00722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78771176"/>
    <w:docVar w:name="VerbatimVersion" w:val="5.1"/>
  </w:docVars>
  <w:rsids>
    <w:rsidRoot w:val="00EC14B2"/>
    <w:rsid w:val="000139A3"/>
    <w:rsid w:val="00100833"/>
    <w:rsid w:val="00104529"/>
    <w:rsid w:val="00105942"/>
    <w:rsid w:val="00107396"/>
    <w:rsid w:val="00144A4C"/>
    <w:rsid w:val="00176AB0"/>
    <w:rsid w:val="00177B7D"/>
    <w:rsid w:val="0018322D"/>
    <w:rsid w:val="001B5776"/>
    <w:rsid w:val="001C6A63"/>
    <w:rsid w:val="001E527A"/>
    <w:rsid w:val="001F78CE"/>
    <w:rsid w:val="00251FC7"/>
    <w:rsid w:val="00263406"/>
    <w:rsid w:val="002855A7"/>
    <w:rsid w:val="00290C88"/>
    <w:rsid w:val="002B146A"/>
    <w:rsid w:val="002B5E17"/>
    <w:rsid w:val="00315690"/>
    <w:rsid w:val="00316B75"/>
    <w:rsid w:val="00320238"/>
    <w:rsid w:val="00325646"/>
    <w:rsid w:val="003460F2"/>
    <w:rsid w:val="0038158C"/>
    <w:rsid w:val="003902BA"/>
    <w:rsid w:val="003A09E2"/>
    <w:rsid w:val="003B29EE"/>
    <w:rsid w:val="003E29AB"/>
    <w:rsid w:val="00407037"/>
    <w:rsid w:val="0044175F"/>
    <w:rsid w:val="004605D6"/>
    <w:rsid w:val="00461EEA"/>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29A5"/>
    <w:rsid w:val="007243E5"/>
    <w:rsid w:val="00766EA0"/>
    <w:rsid w:val="007A2226"/>
    <w:rsid w:val="007D3426"/>
    <w:rsid w:val="007F5B66"/>
    <w:rsid w:val="00823A1C"/>
    <w:rsid w:val="00845B9D"/>
    <w:rsid w:val="00860984"/>
    <w:rsid w:val="008B3ECB"/>
    <w:rsid w:val="008B4E85"/>
    <w:rsid w:val="008C1B2E"/>
    <w:rsid w:val="0091627E"/>
    <w:rsid w:val="0097032B"/>
    <w:rsid w:val="009D2EAD"/>
    <w:rsid w:val="009D4B99"/>
    <w:rsid w:val="009D54B2"/>
    <w:rsid w:val="009E1922"/>
    <w:rsid w:val="009F7ED2"/>
    <w:rsid w:val="00A93661"/>
    <w:rsid w:val="00A95652"/>
    <w:rsid w:val="00AC0AB8"/>
    <w:rsid w:val="00B057A5"/>
    <w:rsid w:val="00B33C6D"/>
    <w:rsid w:val="00B4508F"/>
    <w:rsid w:val="00B55AD5"/>
    <w:rsid w:val="00B72FFE"/>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77A70"/>
    <w:rsid w:val="00DA1C92"/>
    <w:rsid w:val="00DA25D4"/>
    <w:rsid w:val="00DA6538"/>
    <w:rsid w:val="00E15E75"/>
    <w:rsid w:val="00E5262C"/>
    <w:rsid w:val="00EC14B2"/>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3E13D"/>
  <w15:chartTrackingRefBased/>
  <w15:docId w15:val="{59445893-FAE0-490F-B516-30D43E76C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229A5"/>
    <w:rPr>
      <w:rFonts w:ascii="Calibri" w:hAnsi="Calibri" w:cs="Calibri"/>
    </w:rPr>
  </w:style>
  <w:style w:type="paragraph" w:styleId="Heading1">
    <w:name w:val="heading 1"/>
    <w:aliases w:val="Pocket"/>
    <w:basedOn w:val="Normal"/>
    <w:next w:val="Normal"/>
    <w:link w:val="Heading1Char"/>
    <w:qFormat/>
    <w:rsid w:val="007229A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229A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229A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7229A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229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229A5"/>
  </w:style>
  <w:style w:type="character" w:customStyle="1" w:styleId="Heading1Char">
    <w:name w:val="Heading 1 Char"/>
    <w:aliases w:val="Pocket Char"/>
    <w:basedOn w:val="DefaultParagraphFont"/>
    <w:link w:val="Heading1"/>
    <w:rsid w:val="007229A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229A5"/>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7229A5"/>
    <w:rPr>
      <w:rFonts w:ascii="Calibri" w:eastAsiaTheme="majorEastAsia" w:hAnsi="Calibri" w:cstheme="majorBidi"/>
      <w:b/>
      <w:sz w:val="32"/>
      <w:szCs w:val="24"/>
      <w:u w:val="single"/>
    </w:rPr>
  </w:style>
  <w:style w:type="character" w:customStyle="1" w:styleId="Heading4Char">
    <w:name w:val="Heading 4 Char"/>
    <w:aliases w:val="Tag Char"/>
    <w:basedOn w:val="DefaultParagraphFont"/>
    <w:link w:val="Heading4"/>
    <w:uiPriority w:val="3"/>
    <w:rsid w:val="007229A5"/>
    <w:rPr>
      <w:rFonts w:ascii="Calibri" w:eastAsiaTheme="majorEastAsia" w:hAnsi="Calibri" w:cstheme="majorBidi"/>
      <w:b/>
      <w:iCs/>
      <w:sz w:val="26"/>
    </w:rPr>
  </w:style>
  <w:style w:type="character" w:styleId="Emphasis">
    <w:name w:val="Emphasis"/>
    <w:basedOn w:val="DefaultParagraphFont"/>
    <w:uiPriority w:val="7"/>
    <w:qFormat/>
    <w:rsid w:val="007229A5"/>
    <w:rPr>
      <w:rFonts w:ascii="Calibri" w:hAnsi="Calibri" w:cs="Calibri"/>
      <w:b/>
      <w:i w:val="0"/>
      <w:iCs/>
      <w:sz w:val="22"/>
      <w:u w:val="single"/>
      <w:bdr w:val="none" w:sz="0" w:space="0" w:color="auto"/>
    </w:rPr>
  </w:style>
  <w:style w:type="character" w:customStyle="1" w:styleId="Style13ptBold">
    <w:name w:val="Style 13 pt Bold"/>
    <w:aliases w:val="Cite"/>
    <w:basedOn w:val="DefaultParagraphFont"/>
    <w:uiPriority w:val="5"/>
    <w:qFormat/>
    <w:rsid w:val="007229A5"/>
    <w:rPr>
      <w:b/>
      <w:bCs/>
      <w:sz w:val="26"/>
      <w:u w:val="single"/>
    </w:rPr>
  </w:style>
  <w:style w:type="character" w:customStyle="1" w:styleId="StyleUnderline">
    <w:name w:val="Style Underline"/>
    <w:aliases w:val="Underline"/>
    <w:basedOn w:val="DefaultParagraphFont"/>
    <w:uiPriority w:val="6"/>
    <w:qFormat/>
    <w:rsid w:val="007229A5"/>
    <w:rPr>
      <w:b w:val="0"/>
      <w:sz w:val="22"/>
      <w:u w:val="single"/>
    </w:rPr>
  </w:style>
  <w:style w:type="character" w:styleId="Hyperlink">
    <w:name w:val="Hyperlink"/>
    <w:basedOn w:val="DefaultParagraphFont"/>
    <w:uiPriority w:val="99"/>
    <w:semiHidden/>
    <w:unhideWhenUsed/>
    <w:rsid w:val="007229A5"/>
    <w:rPr>
      <w:color w:val="auto"/>
      <w:u w:val="none"/>
    </w:rPr>
  </w:style>
  <w:style w:type="character" w:styleId="FollowedHyperlink">
    <w:name w:val="FollowedHyperlink"/>
    <w:basedOn w:val="DefaultParagraphFont"/>
    <w:uiPriority w:val="99"/>
    <w:semiHidden/>
    <w:unhideWhenUsed/>
    <w:rsid w:val="007229A5"/>
    <w:rPr>
      <w:color w:val="auto"/>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ve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EC95D-B0FB-4C6F-9CE8-9D84BBD508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8</TotalTime>
  <Pages>1</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Kense Ning</dc:creator>
  <cp:keywords>5.1.1</cp:keywords>
  <dc:description/>
  <cp:lastModifiedBy>Kense Ning</cp:lastModifiedBy>
  <cp:revision>12</cp:revision>
  <dcterms:created xsi:type="dcterms:W3CDTF">2020-02-21T14:04:00Z</dcterms:created>
  <dcterms:modified xsi:type="dcterms:W3CDTF">2020-02-25T09:02:00Z</dcterms:modified>
</cp:coreProperties>
</file>