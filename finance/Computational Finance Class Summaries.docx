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EE99F" w14:textId="6B2F9A79" w:rsidR="00A95652" w:rsidRDefault="001821EB" w:rsidP="001821EB">
      <w:pPr>
        <w:pStyle w:val="Heading1"/>
      </w:pPr>
      <w:r>
        <w:t>Computational Finance</w:t>
      </w:r>
    </w:p>
    <w:p w14:paraId="1C461762" w14:textId="47FBD528" w:rsidR="001821EB" w:rsidRDefault="001821EB" w:rsidP="001821EB"/>
    <w:p w14:paraId="232D2F1B" w14:textId="50B7EC4C" w:rsidR="001821EB" w:rsidRDefault="005641A1" w:rsidP="005641A1">
      <w:pPr>
        <w:pStyle w:val="Heading3"/>
      </w:pPr>
      <w:r>
        <w:t>18 Feb 2020</w:t>
      </w:r>
    </w:p>
    <w:p w14:paraId="3AF107C3" w14:textId="4BC389BF" w:rsidR="005641A1" w:rsidRDefault="005641A1" w:rsidP="005641A1"/>
    <w:p w14:paraId="27885049" w14:textId="212E4F95" w:rsidR="005641A1" w:rsidRDefault="00184942" w:rsidP="00184942">
      <w:pPr>
        <w:pStyle w:val="Heading4"/>
      </w:pPr>
      <w:r>
        <w:t>Returns</w:t>
      </w:r>
    </w:p>
    <w:p w14:paraId="21EB3098" w14:textId="67FBDE43" w:rsidR="006B08D0" w:rsidRDefault="006B08D0" w:rsidP="00184942">
      <w:pPr>
        <w:rPr>
          <w:rFonts w:eastAsiaTheme="minorEastAsia"/>
        </w:rPr>
      </w:pPr>
      <w:r>
        <w:t xml:space="preserve">We can evaluate returns based on a time series of prices, denoted as </w:t>
      </w:r>
      <m:oMath>
        <m:r>
          <w:rPr>
            <w:rFonts w:ascii="Cambria Math" w:hAnsi="Cambria Math"/>
          </w:rPr>
          <m:t>P</m:t>
        </m:r>
        <m:d>
          <m:dPr>
            <m:ctrlPr>
              <w:rPr>
                <w:rFonts w:ascii="Cambria Math" w:hAnsi="Cambria Math"/>
                <w:i/>
              </w:rPr>
            </m:ctrlPr>
          </m:dPr>
          <m:e>
            <m:r>
              <w:rPr>
                <w:rFonts w:ascii="Cambria Math" w:hAnsi="Cambria Math"/>
              </w:rPr>
              <m:t>t</m:t>
            </m:r>
          </m:e>
        </m:d>
      </m:oMath>
      <w:r>
        <w:rPr>
          <w:rFonts w:eastAsiaTheme="minorEastAsia"/>
        </w:rPr>
        <w:t xml:space="preserve">. For instance,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100, 101, 102, 104, …</m:t>
            </m:r>
          </m:e>
        </m:d>
      </m:oMath>
    </w:p>
    <w:p w14:paraId="448AA29B" w14:textId="2800AF20" w:rsidR="006B08D0" w:rsidRDefault="006B08D0" w:rsidP="00184942">
      <w:pPr>
        <w:rPr>
          <w:rFonts w:eastAsiaTheme="minorEastAsia"/>
        </w:rPr>
      </w:pPr>
      <w:r>
        <w:rPr>
          <w:rFonts w:eastAsiaTheme="minorEastAsia"/>
        </w:rPr>
        <w:t xml:space="preserve">We can consider returns as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-P(t-1)</m:t>
            </m:r>
          </m:num>
          <m:den>
            <m:r>
              <w:rPr>
                <w:rFonts w:ascii="Cambria Math" w:eastAsiaTheme="minorEastAsia" w:hAnsi="Cambria Math"/>
              </w:rPr>
              <m:t>P(t-1)</m:t>
            </m:r>
          </m:den>
        </m:f>
      </m:oMath>
      <w:r>
        <w:rPr>
          <w:rFonts w:eastAsiaTheme="minorEastAsia"/>
        </w:rPr>
        <w:t xml:space="preserve"> . It is important to note the asymmetry here, as if we were to take an example, with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60, P</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=50</m:t>
        </m:r>
      </m:oMath>
      <w:r>
        <w:rPr>
          <w:rFonts w:eastAsiaTheme="minorEastAsia"/>
        </w:rPr>
        <w:t xml:space="preserve">, then consequently </w:t>
      </w:r>
      <m:oMath>
        <m:f>
          <m:fPr>
            <m:ctrlPr>
              <w:rPr>
                <w:rFonts w:ascii="Cambria Math" w:eastAsiaTheme="minorEastAsia" w:hAnsi="Cambria Math"/>
                <w:i/>
              </w:rPr>
            </m:ctrlPr>
          </m:fPr>
          <m:num>
            <m:r>
              <w:rPr>
                <w:rFonts w:ascii="Cambria Math" w:eastAsiaTheme="minorEastAsia" w:hAnsi="Cambria Math"/>
              </w:rPr>
              <m:t>60 -50</m:t>
            </m:r>
          </m:num>
          <m:den>
            <m:r>
              <w:rPr>
                <w:rFonts w:ascii="Cambria Math" w:eastAsiaTheme="minorEastAsia" w:hAnsi="Cambria Math"/>
              </w:rPr>
              <m:t>50</m:t>
            </m:r>
          </m:den>
        </m:f>
        <m:r>
          <w:rPr>
            <w:rFonts w:ascii="Cambria Math" w:eastAsiaTheme="minorEastAsia" w:hAnsi="Cambria Math" w:hint="eastAsia"/>
          </w:rPr>
          <m:t>≠</m:t>
        </m:r>
        <m:f>
          <m:fPr>
            <m:ctrlPr>
              <w:rPr>
                <w:rFonts w:ascii="Cambria Math" w:eastAsiaTheme="minorEastAsia" w:hAnsi="Cambria Math"/>
                <w:i/>
              </w:rPr>
            </m:ctrlPr>
          </m:fPr>
          <m:num>
            <m:r>
              <w:rPr>
                <w:rFonts w:ascii="Cambria Math" w:eastAsiaTheme="minorEastAsia" w:hAnsi="Cambria Math"/>
              </w:rPr>
              <m:t>50-60</m:t>
            </m:r>
          </m:num>
          <m:den>
            <m:r>
              <w:rPr>
                <w:rFonts w:ascii="Cambria Math" w:eastAsiaTheme="minorEastAsia" w:hAnsi="Cambria Math"/>
              </w:rPr>
              <m:t>60</m:t>
            </m:r>
          </m:den>
        </m:f>
        <m:r>
          <w:rPr>
            <w:rFonts w:ascii="Cambria Math" w:eastAsiaTheme="minorEastAsia" w:hAnsi="Cambria Math"/>
          </w:rPr>
          <m:t xml:space="preserve"> </m:t>
        </m:r>
      </m:oMath>
      <w:r>
        <w:rPr>
          <w:rFonts w:eastAsiaTheme="minorEastAsia"/>
        </w:rPr>
        <w:t xml:space="preserve">if we were to flip the values for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P(t-1)</m:t>
        </m:r>
      </m:oMath>
      <w:r>
        <w:rPr>
          <w:rFonts w:eastAsiaTheme="minorEastAsia"/>
        </w:rPr>
        <w:t>.</w:t>
      </w:r>
    </w:p>
    <w:p w14:paraId="3D4B1E04" w14:textId="45C17A84" w:rsidR="00EE00AA" w:rsidRDefault="00EE00AA" w:rsidP="00EE00AA">
      <w:pPr>
        <w:pStyle w:val="Heading4"/>
      </w:pPr>
      <w:r>
        <w:t>Multiperiod Returns</w:t>
      </w:r>
    </w:p>
    <w:p w14:paraId="2A85E5F8" w14:textId="7C10887E" w:rsidR="00EE00AA" w:rsidRDefault="00EE00AA" w:rsidP="00EE00AA">
      <w:pPr>
        <w:rPr>
          <w:rFonts w:eastAsiaTheme="minorEastAsia"/>
        </w:rPr>
      </w:pPr>
      <w:r>
        <w:t xml:space="preserve">Returns over multiple time steps are a product rather than a sum, and this could be demonstrated with an example over 4 time steps, where </w:t>
      </w:r>
      <m:oMath>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=10, P</m:t>
        </m:r>
        <m:d>
          <m:dPr>
            <m:ctrlPr>
              <w:rPr>
                <w:rFonts w:ascii="Cambria Math" w:hAnsi="Cambria Math"/>
                <w:i/>
              </w:rPr>
            </m:ctrlPr>
          </m:dPr>
          <m:e>
            <m:r>
              <w:rPr>
                <w:rFonts w:ascii="Cambria Math" w:hAnsi="Cambria Math"/>
              </w:rPr>
              <m:t>2</m:t>
            </m:r>
          </m:e>
        </m:d>
        <m:r>
          <w:rPr>
            <w:rFonts w:ascii="Cambria Math" w:hAnsi="Cambria Math"/>
          </w:rPr>
          <m:t>=12, P</m:t>
        </m:r>
        <m:d>
          <m:dPr>
            <m:ctrlPr>
              <w:rPr>
                <w:rFonts w:ascii="Cambria Math" w:hAnsi="Cambria Math"/>
                <w:i/>
              </w:rPr>
            </m:ctrlPr>
          </m:dPr>
          <m:e>
            <m:r>
              <w:rPr>
                <w:rFonts w:ascii="Cambria Math" w:hAnsi="Cambria Math"/>
              </w:rPr>
              <m:t>3</m:t>
            </m:r>
          </m:e>
        </m:d>
        <m:r>
          <w:rPr>
            <w:rFonts w:ascii="Cambria Math" w:hAnsi="Cambria Math"/>
          </w:rPr>
          <m:t>=14, P</m:t>
        </m:r>
        <m:d>
          <m:dPr>
            <m:ctrlPr>
              <w:rPr>
                <w:rFonts w:ascii="Cambria Math" w:hAnsi="Cambria Math"/>
                <w:i/>
              </w:rPr>
            </m:ctrlPr>
          </m:dPr>
          <m:e>
            <m:r>
              <w:rPr>
                <w:rFonts w:ascii="Cambria Math" w:hAnsi="Cambria Math"/>
              </w:rPr>
              <m:t>4</m:t>
            </m:r>
          </m:e>
        </m:d>
        <m:r>
          <w:rPr>
            <w:rFonts w:ascii="Cambria Math" w:hAnsi="Cambria Math"/>
          </w:rPr>
          <m:t>=16</m:t>
        </m:r>
      </m:oMath>
      <w:r>
        <w:rPr>
          <w:rFonts w:eastAsiaTheme="minorEastAsia"/>
        </w:rPr>
        <w:t xml:space="preserve">. The returns would yield </w:t>
      </w:r>
      <m:oMath>
        <m:r>
          <w:rPr>
            <w:rFonts w:ascii="Cambria Math" w:eastAsiaTheme="minorEastAsia" w:hAnsi="Cambria Math"/>
          </w:rPr>
          <m:t>0.2, 0.166, 0.125, 0.142857</m:t>
        </m:r>
      </m:oMath>
      <w:r>
        <w:rPr>
          <w:rFonts w:eastAsiaTheme="minorEastAsia"/>
        </w:rPr>
        <w:t xml:space="preserve">. This does not sum to 0.6, but in fact the product still yields </w:t>
      </w:r>
      <w:r w:rsidR="00B40213">
        <w:rPr>
          <w:rFonts w:eastAsiaTheme="minorEastAsia"/>
        </w:rPr>
        <w:t>the correct values.</w:t>
      </w:r>
    </w:p>
    <w:p w14:paraId="21514209" w14:textId="54692D9B" w:rsidR="00B40213" w:rsidRDefault="00285FD4" w:rsidP="00285FD4">
      <w:pPr>
        <w:pStyle w:val="Heading4"/>
      </w:pPr>
      <w:r>
        <w:t>Return on a Portfolio</w:t>
      </w:r>
    </w:p>
    <w:p w14:paraId="59A8A8A5" w14:textId="3288EDA1" w:rsidR="00285FD4" w:rsidRDefault="00285FD4" w:rsidP="00285FD4">
      <w:pPr>
        <w:rPr>
          <w:rFonts w:eastAsiaTheme="minorEastAsia"/>
        </w:rPr>
      </w:pPr>
      <w:r>
        <w:t xml:space="preserve">Assuming </w:t>
      </w:r>
      <m:oMath>
        <m:r>
          <w:rPr>
            <w:rFonts w:ascii="Cambria Math" w:hAnsi="Cambria Math"/>
          </w:rPr>
          <m:t>n</m:t>
        </m:r>
      </m:oMath>
      <w:r>
        <w:rPr>
          <w:rFonts w:eastAsiaTheme="minorEastAsia"/>
        </w:rPr>
        <w:t xml:space="preserve"> assets (google, gold, USD, etc...) with an allocation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where </w:t>
      </w:r>
      <m:oMath>
        <m:r>
          <w:rPr>
            <w:rFonts w:ascii="Cambria Math" w:eastAsiaTheme="minorEastAsia" w:hAnsi="Cambria Math"/>
          </w:rPr>
          <m:t>0≤i&lt;n</m:t>
        </m:r>
      </m:oMath>
      <w:r>
        <w:rPr>
          <w:rFonts w:eastAsiaTheme="minorEastAsia"/>
        </w:rPr>
        <w:t xml:space="preserve">, and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nary>
        <m:r>
          <w:rPr>
            <w:rFonts w:ascii="Cambria Math" w:eastAsiaTheme="minorEastAsia" w:hAnsi="Cambria Math"/>
          </w:rPr>
          <m:t>=1</m:t>
        </m:r>
      </m:oMath>
    </w:p>
    <w:p w14:paraId="4A11053E" w14:textId="00DC5469" w:rsidR="00285FD4" w:rsidRDefault="00285FD4" w:rsidP="00285FD4">
      <w:pPr>
        <w:rPr>
          <w:rFonts w:eastAsiaTheme="minorEastAsia"/>
        </w:rPr>
      </w:pPr>
      <w:r>
        <w:rPr>
          <w:rFonts w:eastAsiaTheme="minorEastAsia"/>
        </w:rPr>
        <w:t xml:space="preserve">Presuming </w:t>
      </w:r>
      <m:oMath>
        <m:r>
          <w:rPr>
            <w:rFonts w:ascii="Cambria Math" w:eastAsiaTheme="minorEastAsia" w:hAnsi="Cambria Math"/>
          </w:rPr>
          <m:t>C</m:t>
        </m:r>
      </m:oMath>
      <w:r>
        <w:rPr>
          <w:rFonts w:eastAsiaTheme="minorEastAsia"/>
        </w:rPr>
        <w:t xml:space="preserve"> as capital, your set up is </w:t>
      </w:r>
      <m:oMath>
        <m:r>
          <w:rPr>
            <w:rFonts w:ascii="Cambria Math" w:eastAsiaTheme="minorEastAsia" w:hAnsi="Cambria Math"/>
          </w:rPr>
          <m:t>C(</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e>
        </m:nary>
        <m:r>
          <w:rPr>
            <w:rFonts w:ascii="Cambria Math" w:eastAsiaTheme="minorEastAsia" w:hAnsi="Cambria Math"/>
          </w:rPr>
          <m:t>)</m:t>
        </m:r>
      </m:oMath>
      <w:r>
        <w:rPr>
          <w:rFonts w:eastAsiaTheme="minorEastAsia"/>
        </w:rPr>
        <w:t xml:space="preserve">, which evaluates to </w:t>
      </w:r>
      <m:oMath>
        <m:r>
          <w:rPr>
            <w:rFonts w:ascii="Cambria Math" w:eastAsiaTheme="minorEastAsia" w:hAnsi="Cambria Math"/>
          </w:rPr>
          <m:t>C(1+</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nary>
        <m:r>
          <w:rPr>
            <w:rFonts w:ascii="Cambria Math" w:eastAsiaTheme="minorEastAsia" w:hAnsi="Cambria Math"/>
          </w:rPr>
          <m:t>)</m:t>
        </m:r>
      </m:oMath>
    </w:p>
    <w:p w14:paraId="1F9EDECB" w14:textId="75866447" w:rsidR="00285FD4" w:rsidRDefault="00285FD4" w:rsidP="00285FD4">
      <w:pPr>
        <w:pStyle w:val="Heading4"/>
      </w:pPr>
      <w:r>
        <w:t>Annualizing Returns</w:t>
      </w:r>
    </w:p>
    <w:p w14:paraId="3FC1EEB4" w14:textId="2A5EDF4A" w:rsidR="00285FD4" w:rsidRDefault="00783517" w:rsidP="00285FD4">
      <w:r>
        <w:t>This creates a standard to compare return rates. You can consider monthly vs yearly.</w:t>
      </w:r>
    </w:p>
    <w:p w14:paraId="14A8DDB2" w14:textId="5FC70509" w:rsidR="00783517" w:rsidRDefault="00783517" w:rsidP="00285FD4">
      <w:pPr>
        <w:rPr>
          <w:rFonts w:eastAsiaTheme="minorEastAsia"/>
        </w:rPr>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e>
          <m:sup>
            <m:r>
              <w:rPr>
                <w:rFonts w:ascii="Cambria Math" w:hAnsi="Cambria Math"/>
              </w:rPr>
              <m:t>12</m:t>
            </m:r>
          </m:sup>
        </m:sSup>
        <m:r>
          <w:rPr>
            <w:rFonts w:ascii="Cambria Math" w:hAnsi="Cambria Math"/>
          </w:rPr>
          <m:t>-1</m:t>
        </m:r>
      </m:oMath>
      <w:r>
        <w:rPr>
          <w:rFonts w:eastAsiaTheme="minorEastAsia"/>
        </w:rPr>
        <w:t xml:space="preserve"> , 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 xml:space="preserve"> is considered fixed in this situation, or a set of returns r, where r∈R</m:t>
        </m:r>
      </m:oMath>
    </w:p>
    <w:p w14:paraId="71191E55" w14:textId="19DB5D4A" w:rsidR="00783517" w:rsidRDefault="00783517" w:rsidP="00285FD4">
      <w:pPr>
        <w:rPr>
          <w:rFonts w:eastAsiaTheme="minorEastAsia"/>
        </w:rPr>
      </w:pPr>
      <w:r>
        <w:rPr>
          <w:rFonts w:eastAsiaTheme="minorEastAsia"/>
        </w:rPr>
        <w:t xml:space="preserve">Or you can do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e>
          <m:sup>
            <m:r>
              <w:rPr>
                <w:rFonts w:ascii="Cambria Math" w:hAnsi="Cambria Math"/>
              </w:rPr>
              <m:t>300</m:t>
            </m:r>
          </m:sup>
        </m:sSup>
        <m:r>
          <w:rPr>
            <w:rFonts w:ascii="Cambria Math" w:hAnsi="Cambria Math"/>
          </w:rPr>
          <m:t>-1</m:t>
        </m:r>
      </m:oMath>
      <w:r>
        <w:rPr>
          <w:rFonts w:eastAsiaTheme="minorEastAsia"/>
        </w:rPr>
        <w:t>. Note here that instead of 365, 300 is used. This is a variation within the field, having values such as 250, 275, 300, 365, etc... (My best guess to why this is the case is because we are going off the presumption that we are not trading every day)</w:t>
      </w:r>
    </w:p>
    <w:p w14:paraId="0F96AC50" w14:textId="05FC87C4" w:rsidR="00783517" w:rsidRDefault="00897051" w:rsidP="00285FD4">
      <w:pPr>
        <w:rPr>
          <w:rFonts w:eastAsiaTheme="minorEastAsia"/>
        </w:rPr>
      </w:pPr>
      <w:r>
        <w:rPr>
          <w:rFonts w:eastAsiaTheme="minorEastAsia"/>
        </w:rPr>
        <w:t>Notice that we use exponential to take into account the notion of compounding.</w:t>
      </w:r>
    </w:p>
    <w:p w14:paraId="43F124CC" w14:textId="24E0FC92" w:rsidR="00897051" w:rsidRDefault="00897051" w:rsidP="00897051">
      <w:pPr>
        <w:pStyle w:val="Heading4"/>
      </w:pPr>
      <w:r>
        <w:t>Value of Money</w:t>
      </w:r>
    </w:p>
    <w:p w14:paraId="664642C1" w14:textId="3569D728" w:rsidR="00897051" w:rsidRDefault="00897051" w:rsidP="00897051">
      <w:r>
        <w:t>To answer the question of “how much is one dollar today worth tomorrow?”</w:t>
      </w:r>
      <w:r w:rsidR="00C7069E">
        <w:t xml:space="preserve"> We need to look at the </w:t>
      </w:r>
      <w:r w:rsidR="00C7069E" w:rsidRPr="00C7069E">
        <w:rPr>
          <w:rStyle w:val="StyleUnderline"/>
        </w:rPr>
        <w:t>frequency of returns</w:t>
      </w:r>
      <w:r w:rsidR="00C7069E">
        <w:t>.</w:t>
      </w:r>
    </w:p>
    <w:p w14:paraId="0D8CA45C" w14:textId="77777777" w:rsidR="00C7069E" w:rsidRDefault="00C7069E" w:rsidP="00897051">
      <w:r>
        <w:t>Consider:</w:t>
      </w:r>
    </w:p>
    <w:p w14:paraId="386FF758" w14:textId="02C0E313" w:rsidR="00C7069E" w:rsidRDefault="00C7069E" w:rsidP="00897051">
      <w:pPr>
        <w:rPr>
          <w:rFonts w:eastAsiaTheme="minorEastAsia"/>
        </w:rPr>
      </w:pPr>
      <m:oMath>
        <m:r>
          <w:rPr>
            <w:rFonts w:ascii="Cambria Math" w:hAnsi="Cambria Math"/>
          </w:rPr>
          <m:t>t=1</m:t>
        </m:r>
      </m:oMath>
      <w:r>
        <w:rPr>
          <w:rFonts w:eastAsiaTheme="minorEastAsia"/>
        </w:rPr>
        <w:t xml:space="preserve">, the future value, denoted </w:t>
      </w:r>
      <m:oMath>
        <m:sSub>
          <m:sSubPr>
            <m:ctrlPr>
              <w:rPr>
                <w:rFonts w:ascii="Cambria Math" w:eastAsiaTheme="minorEastAsia" w:hAnsi="Cambria Math"/>
                <w:i/>
              </w:rPr>
            </m:ctrlPr>
          </m:sSubPr>
          <m:e>
            <m:r>
              <w:rPr>
                <w:rFonts w:ascii="Cambria Math" w:eastAsiaTheme="minorEastAsia" w:hAnsi="Cambria Math"/>
              </w:rPr>
              <m:t>FV</m:t>
            </m:r>
          </m:e>
          <m:sub>
            <m:r>
              <w:rPr>
                <w:rFonts w:ascii="Cambria Math" w:eastAsiaTheme="minorEastAsia" w:hAnsi="Cambria Math"/>
              </w:rPr>
              <m:t>1</m:t>
            </m:r>
          </m:sub>
        </m:sSub>
        <m:r>
          <w:rPr>
            <w:rFonts w:ascii="Cambria Math" w:eastAsiaTheme="minorEastAsia" w:hAnsi="Cambria Math"/>
          </w:rPr>
          <m:t>=1*1(1+R)</m:t>
        </m:r>
      </m:oMath>
    </w:p>
    <w:p w14:paraId="2B2B2214" w14:textId="050D19A4" w:rsidR="00C7069E" w:rsidRPr="00897051" w:rsidRDefault="00C7069E" w:rsidP="00C7069E">
      <m:oMath>
        <m:r>
          <w:rPr>
            <w:rFonts w:ascii="Cambria Math" w:hAnsi="Cambria Math"/>
          </w:rPr>
          <m:t>t=2</m:t>
        </m:r>
      </m:oMath>
      <w:r>
        <w:rPr>
          <w:rFonts w:eastAsiaTheme="minorEastAsia"/>
        </w:rPr>
        <w:t xml:space="preserve">, the future value, denoted </w:t>
      </w:r>
      <m:oMath>
        <m:sSub>
          <m:sSubPr>
            <m:ctrlPr>
              <w:rPr>
                <w:rFonts w:ascii="Cambria Math" w:eastAsiaTheme="minorEastAsia" w:hAnsi="Cambria Math"/>
                <w:i/>
              </w:rPr>
            </m:ctrlPr>
          </m:sSubPr>
          <m:e>
            <m:r>
              <w:rPr>
                <w:rFonts w:ascii="Cambria Math" w:eastAsiaTheme="minorEastAsia" w:hAnsi="Cambria Math"/>
              </w:rPr>
              <m:t>FV</m:t>
            </m:r>
          </m:e>
          <m:sub>
            <m:r>
              <w:rPr>
                <w:rFonts w:ascii="Cambria Math" w:eastAsiaTheme="minorEastAsia" w:hAnsi="Cambria Math"/>
              </w:rPr>
              <m:t>2</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1(1+R)</m:t>
            </m:r>
          </m:e>
          <m:sup>
            <m:r>
              <w:rPr>
                <w:rFonts w:ascii="Cambria Math" w:eastAsiaTheme="minorEastAsia" w:hAnsi="Cambria Math"/>
              </w:rPr>
              <m:t>2</m:t>
            </m:r>
          </m:sup>
        </m:sSup>
      </m:oMath>
    </w:p>
    <w:p w14:paraId="527CAA1C" w14:textId="42617FD4" w:rsidR="00C7069E" w:rsidRDefault="00C7069E" w:rsidP="00C7069E">
      <w:pPr>
        <w:rPr>
          <w:rFonts w:eastAsiaTheme="minorEastAsia"/>
        </w:rPr>
      </w:pPr>
      <m:oMath>
        <m:r>
          <w:rPr>
            <w:rFonts w:ascii="Cambria Math" w:hAnsi="Cambria Math"/>
          </w:rPr>
          <m:t>t=n</m:t>
        </m:r>
      </m:oMath>
      <w:r>
        <w:rPr>
          <w:rFonts w:eastAsiaTheme="minorEastAsia"/>
        </w:rPr>
        <w:t xml:space="preserve">, the future value, denoted </w:t>
      </w:r>
      <m:oMath>
        <m:sSub>
          <m:sSubPr>
            <m:ctrlPr>
              <w:rPr>
                <w:rFonts w:ascii="Cambria Math" w:eastAsiaTheme="minorEastAsia" w:hAnsi="Cambria Math"/>
                <w:i/>
              </w:rPr>
            </m:ctrlPr>
          </m:sSubPr>
          <m:e>
            <m:r>
              <w:rPr>
                <w:rFonts w:ascii="Cambria Math" w:eastAsiaTheme="minorEastAsia" w:hAnsi="Cambria Math"/>
              </w:rPr>
              <m:t>FV</m:t>
            </m:r>
          </m:e>
          <m:sub>
            <m:r>
              <w:rPr>
                <w:rFonts w:ascii="Cambria Math" w:eastAsiaTheme="minorEastAsia" w:hAnsi="Cambria Math"/>
              </w:rPr>
              <m:t>n</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1(1+R)</m:t>
            </m:r>
          </m:e>
          <m:sup>
            <m:r>
              <w:rPr>
                <w:rFonts w:ascii="Cambria Math" w:eastAsiaTheme="minorEastAsia" w:hAnsi="Cambria Math"/>
              </w:rPr>
              <m:t>n</m:t>
            </m:r>
          </m:sup>
        </m:sSup>
      </m:oMath>
    </w:p>
    <w:p w14:paraId="19889544" w14:textId="0E4F647F" w:rsidR="00390637" w:rsidRDefault="00390637" w:rsidP="00C7069E">
      <w:pPr>
        <w:rPr>
          <w:rFonts w:eastAsiaTheme="minorEastAsia"/>
        </w:rPr>
      </w:pPr>
      <w:r>
        <w:rPr>
          <w:rFonts w:eastAsiaTheme="minorEastAsia"/>
        </w:rPr>
        <w:t xml:space="preserve">Generalized as </w:t>
      </w:r>
      <m:oMath>
        <m:r>
          <w:rPr>
            <w:rFonts w:ascii="Cambria Math" w:eastAsiaTheme="minorEastAsia" w:hAnsi="Cambria Math"/>
          </w:rPr>
          <m:t>FV=V*</m:t>
        </m:r>
        <m:sSup>
          <m:sSupPr>
            <m:ctrlPr>
              <w:rPr>
                <w:rFonts w:ascii="Cambria Math" w:eastAsiaTheme="minorEastAsia" w:hAnsi="Cambria Math"/>
                <w:i/>
              </w:rPr>
            </m:ctrlPr>
          </m:sSupPr>
          <m:e>
            <m:r>
              <w:rPr>
                <w:rFonts w:ascii="Cambria Math" w:eastAsiaTheme="minorEastAsia" w:hAnsi="Cambria Math"/>
              </w:rPr>
              <m:t>(1+R)</m:t>
            </m:r>
          </m:e>
          <m:sup>
            <m:r>
              <w:rPr>
                <w:rFonts w:ascii="Cambria Math" w:eastAsiaTheme="minorEastAsia" w:hAnsi="Cambria Math"/>
              </w:rPr>
              <m:t>n</m:t>
            </m:r>
          </m:sup>
        </m:sSup>
      </m:oMath>
      <w:r>
        <w:rPr>
          <w:rFonts w:eastAsiaTheme="minorEastAsia"/>
        </w:rPr>
        <w:t xml:space="preserve">, where </w:t>
      </w:r>
      <m:oMath>
        <m:r>
          <w:rPr>
            <w:rFonts w:ascii="Cambria Math" w:eastAsiaTheme="minorEastAsia" w:hAnsi="Cambria Math"/>
          </w:rPr>
          <m:t>V</m:t>
        </m:r>
      </m:oMath>
      <w:r>
        <w:rPr>
          <w:rFonts w:eastAsiaTheme="minorEastAsia"/>
        </w:rPr>
        <w:t xml:space="preserve"> is the current value.</w:t>
      </w:r>
    </w:p>
    <w:p w14:paraId="16CF1456" w14:textId="0DFB40E9" w:rsidR="00390637" w:rsidRDefault="00390637" w:rsidP="00C7069E">
      <w:pPr>
        <w:rPr>
          <w:rFonts w:eastAsiaTheme="minorEastAsia"/>
        </w:rPr>
      </w:pPr>
      <w:r>
        <w:rPr>
          <w:rFonts w:eastAsiaTheme="minorEastAsia"/>
        </w:rPr>
        <w:t>There is a theoretical consideration here where we consider the returns to be continuous, allowing us to use limits, which results in our calculations to come to:</w:t>
      </w:r>
    </w:p>
    <w:p w14:paraId="7AF5EB4E" w14:textId="5213C06D" w:rsidR="00390637" w:rsidRPr="00390637" w:rsidRDefault="00390637" w:rsidP="00C7069E">
      <w:pPr>
        <w:rPr>
          <w:rFonts w:eastAsiaTheme="minorEastAsia"/>
        </w:rPr>
      </w:pPr>
      <m:oMathPara>
        <m:oMath>
          <m:r>
            <w:rPr>
              <w:rFonts w:ascii="Cambria Math" w:eastAsiaTheme="minorEastAsia" w:hAnsi="Cambria Math"/>
            </w:rPr>
            <m:t>FV = 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Rn</m:t>
              </m:r>
            </m:sup>
          </m:sSup>
        </m:oMath>
      </m:oMathPara>
    </w:p>
    <w:p w14:paraId="5AC9EAA4" w14:textId="187353F2" w:rsidR="00390637" w:rsidRDefault="00390637" w:rsidP="00C7069E">
      <w:pPr>
        <w:rPr>
          <w:rFonts w:eastAsiaTheme="minorEastAsia"/>
        </w:rPr>
      </w:pPr>
      <w:r>
        <w:rPr>
          <w:rFonts w:eastAsiaTheme="minorEastAsia"/>
        </w:rPr>
        <w:t>(We can kind of remember vaguely something similar to this when we originally calculated compounding interest)</w:t>
      </w:r>
    </w:p>
    <w:p w14:paraId="1B68365F" w14:textId="491F85A8" w:rsidR="0001269D" w:rsidRDefault="0001269D" w:rsidP="00C7069E">
      <w:pPr>
        <w:rPr>
          <w:rFonts w:eastAsiaTheme="minorEastAsia"/>
        </w:rPr>
      </w:pPr>
      <w:r>
        <w:rPr>
          <w:rFonts w:eastAsiaTheme="minorEastAsia"/>
        </w:rPr>
        <w:t>It is not considered realistic in practice however.</w:t>
      </w:r>
    </w:p>
    <w:p w14:paraId="7BA457FD" w14:textId="6889B35B" w:rsidR="005A5EBF" w:rsidRDefault="005A5EBF" w:rsidP="00C7069E">
      <w:pPr>
        <w:rPr>
          <w:rFonts w:eastAsiaTheme="minorEastAsia"/>
        </w:rPr>
      </w:pPr>
      <w:r>
        <w:rPr>
          <w:rFonts w:eastAsiaTheme="minorEastAsia"/>
        </w:rPr>
        <w:t>Note that this formula also allows for a symmetry (whereas the multiperiod returns before do not)</w:t>
      </w:r>
      <w:r w:rsidR="000765D0">
        <w:rPr>
          <w:rFonts w:eastAsiaTheme="minorEastAsia"/>
        </w:rPr>
        <w:t>.</w:t>
      </w:r>
    </w:p>
    <w:p w14:paraId="05B28EB1" w14:textId="6D6A4D3E" w:rsidR="000765D0" w:rsidRDefault="000765D0" w:rsidP="00C7069E">
      <w:pPr>
        <w:rPr>
          <w:rFonts w:eastAsiaTheme="minorEastAsia"/>
        </w:rPr>
      </w:pPr>
      <w:r>
        <w:rPr>
          <w:rFonts w:eastAsiaTheme="minorEastAsia"/>
        </w:rPr>
        <w:t>Multiperiod Continuous returns are additive.</w:t>
      </w:r>
    </w:p>
    <w:p w14:paraId="2222229C" w14:textId="3F2A35ED" w:rsidR="000765D0" w:rsidRDefault="000765D0" w:rsidP="000765D0">
      <w:pPr>
        <w:pStyle w:val="Heading4"/>
      </w:pPr>
      <w:r>
        <w:t>Book-keeping</w:t>
      </w:r>
    </w:p>
    <w:p w14:paraId="648EE62D" w14:textId="5DF12ABD" w:rsidR="000765D0" w:rsidRDefault="000765D0" w:rsidP="000765D0">
      <w:pPr>
        <w:rPr>
          <w:rFonts w:eastAsiaTheme="minorEastAsia"/>
        </w:rPr>
      </w:pPr>
      <w:r>
        <w:t xml:space="preserve">It is done in the format </w:t>
      </w:r>
      <m:oMath>
        <m:r>
          <w:rPr>
            <w:rFonts w:ascii="Cambria Math" w:hAnsi="Cambria Math"/>
          </w:rPr>
          <m:t>S1_S2</m:t>
        </m:r>
      </m:oMath>
      <w:r>
        <w:rPr>
          <w:rFonts w:eastAsiaTheme="minorEastAsia"/>
        </w:rPr>
        <w:t xml:space="preserve">, for instance, </w:t>
      </w:r>
      <m:oMath>
        <m:r>
          <w:rPr>
            <w:rFonts w:ascii="Cambria Math" w:eastAsiaTheme="minorEastAsia" w:hAnsi="Cambria Math"/>
          </w:rPr>
          <m:t>USD_CNY</m:t>
        </m:r>
      </m:oMath>
      <w:r>
        <w:rPr>
          <w:rFonts w:eastAsiaTheme="minorEastAsia"/>
        </w:rPr>
        <w:t xml:space="preserve"> or </w:t>
      </w:r>
      <m:oMath>
        <m:r>
          <w:rPr>
            <w:rFonts w:ascii="Cambria Math" w:eastAsiaTheme="minorEastAsia" w:hAnsi="Cambria Math"/>
          </w:rPr>
          <m:t>IBM_USD</m:t>
        </m:r>
      </m:oMath>
      <w:r>
        <w:rPr>
          <w:rFonts w:eastAsiaTheme="minorEastAsia"/>
        </w:rPr>
        <w:t xml:space="preserve">. The </w:t>
      </w:r>
      <m:oMath>
        <m:r>
          <w:rPr>
            <w:rFonts w:ascii="Cambria Math" w:eastAsiaTheme="minorEastAsia" w:hAnsi="Cambria Math"/>
          </w:rPr>
          <m:t>S1</m:t>
        </m:r>
      </m:oMath>
      <w:r>
        <w:rPr>
          <w:rFonts w:eastAsiaTheme="minorEastAsia"/>
        </w:rPr>
        <w:t xml:space="preserve"> indicates the BUY, and the </w:t>
      </w:r>
      <m:oMath>
        <m:r>
          <w:rPr>
            <w:rFonts w:ascii="Cambria Math" w:eastAsiaTheme="minorEastAsia" w:hAnsi="Cambria Math"/>
          </w:rPr>
          <m:t>S2</m:t>
        </m:r>
      </m:oMath>
      <w:r>
        <w:rPr>
          <w:rFonts w:eastAsiaTheme="minorEastAsia"/>
        </w:rPr>
        <w:t xml:space="preserve"> indicates the SELL.</w:t>
      </w:r>
    </w:p>
    <w:p w14:paraId="080170AD" w14:textId="57B527A3" w:rsidR="000765D0" w:rsidRDefault="000765D0" w:rsidP="000765D0">
      <w:pPr>
        <w:rPr>
          <w:rFonts w:eastAsiaTheme="minorEastAsia"/>
        </w:rPr>
      </w:pPr>
      <w:r>
        <w:rPr>
          <w:rFonts w:eastAsiaTheme="minorEastAsia"/>
        </w:rPr>
        <w:t xml:space="preserve">Note that in the market, there is not a singular price for any given item, but rather a ASK and a BID price. Meaning that BUY and SELL prices are marked differently. The difference between the ASK and BID price is called the </w:t>
      </w:r>
      <w:r w:rsidRPr="000765D0">
        <w:rPr>
          <w:rStyle w:val="StyleUnderline"/>
        </w:rPr>
        <w:t>spread</w:t>
      </w:r>
      <w:r>
        <w:rPr>
          <w:rFonts w:eastAsiaTheme="minorEastAsia"/>
        </w:rPr>
        <w:t>.</w:t>
      </w:r>
    </w:p>
    <w:p w14:paraId="5BBE6C3F" w14:textId="610B4FC2" w:rsidR="000765D0" w:rsidRDefault="000765D0" w:rsidP="000765D0">
      <w:pPr>
        <w:rPr>
          <w:rFonts w:eastAsiaTheme="minorEastAsia"/>
        </w:rPr>
      </w:pPr>
    </w:p>
    <w:p w14:paraId="09FFA876" w14:textId="714D36B4" w:rsidR="004179B6" w:rsidRDefault="004179B6" w:rsidP="004179B6">
      <w:pPr>
        <w:pStyle w:val="Heading3"/>
      </w:pPr>
      <w:r>
        <w:t>25 Feb 2020</w:t>
      </w:r>
    </w:p>
    <w:p w14:paraId="3A388CF4" w14:textId="26844655" w:rsidR="004179B6" w:rsidRDefault="004179B6" w:rsidP="004179B6"/>
    <w:p w14:paraId="3B8AEE9D" w14:textId="157B3193" w:rsidR="004179B6" w:rsidRDefault="004179B6" w:rsidP="004179B6">
      <w:r>
        <w:t>There’s a website that simulates a market that could be interesting to play with some of the concepts: oanda</w:t>
      </w:r>
    </w:p>
    <w:p w14:paraId="32299F7B" w14:textId="01D80BAD" w:rsidR="004179B6" w:rsidRDefault="004179B6" w:rsidP="004179B6"/>
    <w:p w14:paraId="5844A517" w14:textId="6088B7D9" w:rsidR="004179B6" w:rsidRDefault="004179B6" w:rsidP="004179B6">
      <w:pPr>
        <w:pStyle w:val="Heading4"/>
      </w:pPr>
      <w:r>
        <w:t>Modeling in Time Series analysis (and it’s not what you think)</w:t>
      </w:r>
    </w:p>
    <w:p w14:paraId="7801F04C" w14:textId="52D379A1" w:rsidR="004179B6" w:rsidRDefault="000E55AB" w:rsidP="004179B6">
      <w:r>
        <w:t xml:space="preserve">When taking a look at a time series, we might want to consider values of interest of points of analysis such as mean (expected value), variance, standard deviation, and even things like monthly return, etc... These factors are what are taken into account when we talk about “modeling”. </w:t>
      </w:r>
    </w:p>
    <w:p w14:paraId="15EE02A9" w14:textId="0072E86D" w:rsidR="000E55AB" w:rsidRDefault="000E55AB" w:rsidP="004179B6">
      <w:r>
        <w:t>It is important to separate the terminology of “modeling” with “prediction” since in the finance world, we are not talking about the same thing. The difference here is that the model speaks to nothing about the future or attempts to make a “prediction” like we think about in regular machine learning, but rather, we are talking about a descriptor or an explanation of the current data that we have.</w:t>
      </w:r>
    </w:p>
    <w:p w14:paraId="534B3D84" w14:textId="5E81F2DF" w:rsidR="003D644F" w:rsidRDefault="003D644F" w:rsidP="003D644F">
      <w:pPr>
        <w:pStyle w:val="Heading4"/>
      </w:pPr>
      <w:r>
        <w:t>Stationary is a pre-requisite in Modeling</w:t>
      </w:r>
    </w:p>
    <w:p w14:paraId="3A4F3BAA" w14:textId="6C10D02C" w:rsidR="003D644F" w:rsidRDefault="00FA3C82" w:rsidP="003D644F">
      <w:r>
        <w:t>When looking at time series analysis and modeling, it might be counter intuitive to consider the fact that we make some assumptions or even manipulate what we take into account in our analysis in order to “fix” or make stationary the data. We are not looking at trends (upwards increase that is somewhat linear) nor are we looking at the seasonalities of the data (some sort of up and down with regards to time). That is not to say that we don’t care about patterns, but rather more importantly,</w:t>
      </w:r>
    </w:p>
    <w:p w14:paraId="5C0F0CD6" w14:textId="1CC24B56" w:rsidR="00FA3C82" w:rsidRDefault="00FA3C82" w:rsidP="00FA3C82">
      <w:pPr>
        <w:pStyle w:val="Heading4"/>
      </w:pPr>
      <w:r>
        <w:t>We are looking beyond at patterns which are a function of time</w:t>
      </w:r>
    </w:p>
    <w:p w14:paraId="64D0E587" w14:textId="6745609F" w:rsidR="00FA3C82" w:rsidRDefault="00FA3C82" w:rsidP="00FA3C82">
      <w:r>
        <w:t>This means that we fix properties about the time series. The two conditions for our stationary property is:</w:t>
      </w:r>
    </w:p>
    <w:p w14:paraId="6B98A9FF" w14:textId="441509DD" w:rsidR="00FA3C82" w:rsidRDefault="00FA3C82" w:rsidP="00FA3C82">
      <w:pPr>
        <w:rPr>
          <w:rFonts w:eastAsiaTheme="minorEastAsia"/>
        </w:rPr>
      </w:pPr>
      <w:r>
        <w:t xml:space="preserve">1.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t+i</m:t>
                </m:r>
              </m:sub>
            </m:sSub>
          </m:e>
        </m:d>
        <m:r>
          <w:rPr>
            <w:rFonts w:ascii="Cambria Math" w:hAnsi="Cambria Math"/>
          </w:rPr>
          <m:t>= μ</m:t>
        </m:r>
      </m:oMath>
      <w:r>
        <w:rPr>
          <w:rFonts w:eastAsiaTheme="minorEastAsia"/>
        </w:rPr>
        <w:t xml:space="preserve"> </w:t>
      </w:r>
      <w:r>
        <w:rPr>
          <w:rFonts w:eastAsiaTheme="minorEastAsia"/>
        </w:rPr>
        <w:tab/>
        <w:t>Meaning that the average is the same along the time series.</w:t>
      </w:r>
    </w:p>
    <w:p w14:paraId="76283EEB" w14:textId="35D532B6" w:rsidR="00FA3C82" w:rsidRDefault="00FA3C82" w:rsidP="00FA3C82">
      <w:pPr>
        <w:rPr>
          <w:rFonts w:eastAsiaTheme="minorEastAsia"/>
        </w:rPr>
      </w:pPr>
      <w:r>
        <w:rPr>
          <w:rFonts w:eastAsiaTheme="minorEastAsia"/>
        </w:rPr>
        <w:t xml:space="preserve">2. </w:t>
      </w:r>
      <m:oMath>
        <m:r>
          <w:rPr>
            <w:rFonts w:ascii="Cambria Math" w:eastAsiaTheme="minorEastAsia" w:hAnsi="Cambria Math"/>
          </w:rPr>
          <m:t>Cov(x1, x2)</m:t>
        </m:r>
      </m:oMath>
      <w:r>
        <w:rPr>
          <w:rFonts w:eastAsiaTheme="minorEastAsia"/>
        </w:rPr>
        <w:t xml:space="preserve"> </w:t>
      </w:r>
      <w:r>
        <w:rPr>
          <w:rFonts w:eastAsiaTheme="minorEastAsia"/>
        </w:rPr>
        <w:tab/>
      </w:r>
      <w:r>
        <w:rPr>
          <w:rFonts w:eastAsiaTheme="minorEastAsia"/>
        </w:rPr>
        <w:tab/>
        <w:t>Meaning that the variance is the same with regards to any points.</w:t>
      </w:r>
    </w:p>
    <w:p w14:paraId="342C0B26" w14:textId="0E75B43F" w:rsidR="00FA3C82" w:rsidRDefault="00FA3C82" w:rsidP="00FA3C82">
      <w:pPr>
        <w:rPr>
          <w:rFonts w:eastAsiaTheme="minorEastAsia"/>
        </w:rPr>
      </w:pPr>
      <w:r>
        <w:rPr>
          <w:rFonts w:eastAsiaTheme="minorEastAsia"/>
        </w:rPr>
        <w:t>One of the very good examples that highlight this type of “fixing” or stationary property is to look at a time series with a upwards trend:</w:t>
      </w:r>
    </w:p>
    <w:p w14:paraId="61C20AFA" w14:textId="3B9BA1F3" w:rsidR="00182464" w:rsidRDefault="00182464" w:rsidP="00FA3C82">
      <w:pPr>
        <w:rPr>
          <w:rFonts w:eastAsiaTheme="minorEastAsia"/>
        </w:rPr>
      </w:pPr>
      <w:r>
        <w:rPr>
          <w:rFonts w:eastAsiaTheme="minorEastAsia"/>
        </w:rPr>
        <w:t>//see the paper notes</w:t>
      </w:r>
    </w:p>
    <w:p w14:paraId="20CD48F5" w14:textId="77777777" w:rsidR="00992D25" w:rsidRDefault="00182464" w:rsidP="00FA3C82">
      <w:pPr>
        <w:rPr>
          <w:rFonts w:eastAsiaTheme="minorEastAsia"/>
        </w:rPr>
      </w:pPr>
      <w:r>
        <w:rPr>
          <w:rFonts w:eastAsiaTheme="minorEastAsia"/>
        </w:rPr>
        <w:t>and see that when we take the monthly returns and look at the data that originally had an upwards trend, to notice that we sort of “removed” this upwards trend when we take the monthly returns. Essentially, we are attempting to find a pattern in the data, or descriptor in the data that is not a function of time</w:t>
      </w:r>
      <w:r w:rsidR="00E549EF">
        <w:rPr>
          <w:rFonts w:eastAsiaTheme="minorEastAsia"/>
        </w:rPr>
        <w:t xml:space="preserve"> (intuition might be to understand that obviously things will increase or decrease, but perhaps we are more worried about HOW they increase or decrease, or even maybe WHY they could increase decrease).</w:t>
      </w:r>
    </w:p>
    <w:p w14:paraId="5C8A9479" w14:textId="77777777" w:rsidR="007A0200" w:rsidRDefault="00992D25" w:rsidP="00992D25">
      <w:pPr>
        <w:pStyle w:val="Heading4"/>
      </w:pPr>
      <w:r>
        <w:t xml:space="preserve">Autocorrelation of a Model </w:t>
      </w:r>
      <w:r w:rsidR="007A0200">
        <w:t>in order to find (hidden) patterns</w:t>
      </w:r>
    </w:p>
    <w:p w14:paraId="7F36C0EC" w14:textId="2E682A1B" w:rsidR="007A0200" w:rsidRPr="00182464" w:rsidRDefault="007A0200" w:rsidP="007A0200">
      <w:r>
        <w:t>The autoregressive model gives us the concept of an autocorrelation, which when we formalize into the autocorrelation function, gives us a tool to analyze the (hidden) patterns of our data. We can take a time series, and view its autocorrelation function. It is useful to see the paper notes images regarding this part.</w:t>
      </w:r>
    </w:p>
    <w:p w14:paraId="3CD3FA03" w14:textId="6903A9CF" w:rsidR="00C7069E" w:rsidRDefault="00C7069E" w:rsidP="00897051"/>
    <w:p w14:paraId="4C9653B3" w14:textId="2B97B144" w:rsidR="00CE7775" w:rsidRDefault="00CE7775" w:rsidP="00CE7775">
      <w:pPr>
        <w:pStyle w:val="Heading3"/>
      </w:pPr>
      <w:r>
        <w:t>03 Mar 2020</w:t>
      </w:r>
    </w:p>
    <w:p w14:paraId="0B5A65D9" w14:textId="2601FE84" w:rsidR="00CE7775" w:rsidRDefault="00CE7775" w:rsidP="00CE7775"/>
    <w:p w14:paraId="72437482" w14:textId="77777777" w:rsidR="00CE7775" w:rsidRDefault="00CE7775" w:rsidP="00CE7775">
      <w:r>
        <w:t>(Note: Only attended half lecture this week, since wanted to take a break and see crowdsourcing. Maybe something I will regret later, but my gut tells me to keep taking finance.)</w:t>
      </w:r>
    </w:p>
    <w:p w14:paraId="358DC8C6" w14:textId="254772AA" w:rsidR="00CE7775" w:rsidRDefault="00737236" w:rsidP="00737236">
      <w:pPr>
        <w:pStyle w:val="Heading4"/>
      </w:pPr>
      <w:r>
        <w:t>We have to consider the question of whether or not the market is “efficient”</w:t>
      </w:r>
      <w:r w:rsidR="00CE7775">
        <w:t xml:space="preserve"> </w:t>
      </w:r>
    </w:p>
    <w:p w14:paraId="4106A70B" w14:textId="38F6990E" w:rsidR="00737236" w:rsidRDefault="00737236" w:rsidP="00737236">
      <w:r>
        <w:t>What we mean by this comes from economic theory from way back in the hay days, where the theory suggested that the market is always right (ball don’t lie, markets edition). It suggests that the market is rational, and it is impossible to beat the market in terms of gains/losses, since nothing is obtained at above or under value (what it is is reality, and the market reflects that).</w:t>
      </w:r>
    </w:p>
    <w:p w14:paraId="675A82D4" w14:textId="68A0D3C8" w:rsidR="00737236" w:rsidRDefault="00737236" w:rsidP="00737236">
      <w:pPr>
        <w:pStyle w:val="Heading4"/>
      </w:pPr>
      <w:r>
        <w:t>This framework is separated into three categories: weak, semi, and strong</w:t>
      </w:r>
    </w:p>
    <w:p w14:paraId="4AB2C484" w14:textId="77777777" w:rsidR="00737236" w:rsidRDefault="00737236" w:rsidP="00737236">
      <w:r>
        <w:t xml:space="preserve">Of course, it means how strictly we apply these logics and the framework. </w:t>
      </w:r>
    </w:p>
    <w:p w14:paraId="7CE99EBB" w14:textId="78EA2C4F" w:rsidR="00737236" w:rsidRDefault="00737236" w:rsidP="00737236">
      <w:r>
        <w:t>Weak suggests that history will not give you additional ability to predict the future, since price is always right. Analysis is inefficient and price is a random walk.</w:t>
      </w:r>
    </w:p>
    <w:p w14:paraId="737C6A45" w14:textId="10E4A751" w:rsidR="00737236" w:rsidRDefault="00737236" w:rsidP="00737236">
      <w:r>
        <w:t>Semi suggests that new info is reflected (immediately) in the prices</w:t>
      </w:r>
    </w:p>
    <w:p w14:paraId="2EF39203" w14:textId="31BB277F" w:rsidR="00737236" w:rsidRDefault="00737236" w:rsidP="00737236">
      <w:r>
        <w:t>Strong suggests that any new info, whether public or private is immediately reflected in the price.</w:t>
      </w:r>
    </w:p>
    <w:p w14:paraId="73E70974" w14:textId="56D0EAC1" w:rsidR="00737236" w:rsidRDefault="00737236" w:rsidP="00737236">
      <w:pPr>
        <w:pStyle w:val="Heading4"/>
      </w:pPr>
      <w:r>
        <w:t>There exists lots of counter arguments and frameworks, they are also valid</w:t>
      </w:r>
    </w:p>
    <w:p w14:paraId="5AF4F935" w14:textId="6BCF06FC" w:rsidR="00737236" w:rsidRDefault="00737236" w:rsidP="00737236">
      <w:r>
        <w:t>Which begs the question of whether or not we can ever really know what the hell is going on. And the answer is “probably not”.</w:t>
      </w:r>
    </w:p>
    <w:p w14:paraId="004BDFEC" w14:textId="0B51B35C" w:rsidR="00E755A0" w:rsidRDefault="00E755A0" w:rsidP="00E755A0">
      <w:pPr>
        <w:pStyle w:val="Heading4"/>
      </w:pPr>
      <w:r>
        <w:t>Stock Exchanges comes in two flavors: regulated or loosely-regulated</w:t>
      </w:r>
    </w:p>
    <w:p w14:paraId="225E00CE" w14:textId="48B4E9B6" w:rsidR="00E755A0" w:rsidRDefault="00E755A0" w:rsidP="00E755A0">
      <w:r>
        <w:t>We can think about places like the NYSE (New York Stock Exchange, empire state, the big apple, babyyyyy) or LSE (London Stock Exchange, the boys o’er yonder the pond) or Tokyo Stock Exchange (arigathank you).</w:t>
      </w:r>
      <w:r w:rsidR="00E24884">
        <w:t xml:space="preserve"> These are usually physical places, and are heavily regulated. They have a clearing process (meaning that they frequently check accounts to make sure funds are available, etc...)</w:t>
      </w:r>
    </w:p>
    <w:p w14:paraId="5F76CBB3" w14:textId="6DE7837C" w:rsidR="00E24884" w:rsidRDefault="00E24884" w:rsidP="00E755A0">
      <w:r>
        <w:t>Electronic trading has become more of a thing, and so the next variety of stock exchanges are more loosely-regulated, and they are called “Over the Counter” stock exchanges. These are typically websites or hosts, and they are less formal and less regulated. There might be a market maker that proposes quotes, and these makers are generally paid for the risk, meaning they have an inventory. Comparatively, these OTCs generally have way less transparency.</w:t>
      </w:r>
    </w:p>
    <w:p w14:paraId="65AC1E63" w14:textId="1A1BC4D3" w:rsidR="00E24884" w:rsidRDefault="00E24884" w:rsidP="00E24884">
      <w:pPr>
        <w:pStyle w:val="Heading4"/>
      </w:pPr>
      <w:r>
        <w:t>There are different types of Assets</w:t>
      </w:r>
    </w:p>
    <w:p w14:paraId="365A921E" w14:textId="224BB411" w:rsidR="00E24884" w:rsidRDefault="00E24884" w:rsidP="00E24884">
      <w:r>
        <w:t>Equity – is a share in a company, dividends are periodically paid, and essentially an investment in the company.</w:t>
      </w:r>
    </w:p>
    <w:p w14:paraId="4D47A3CD" w14:textId="50ECD562" w:rsidR="00E24884" w:rsidRDefault="00E24884" w:rsidP="00E24884">
      <w:r>
        <w:t>Bonds – are essentially loans to central banks. They are agreed upon the maturity of the bond and the payout scheme.</w:t>
      </w:r>
    </w:p>
    <w:p w14:paraId="28C2F65B" w14:textId="72C5D31C" w:rsidR="00E24884" w:rsidRDefault="00E24884" w:rsidP="00E24884">
      <w:r>
        <w:t xml:space="preserve">Commodities – can also be bought and traded. But since we don’t want an actual pile of corn, they have a system of trades called “Futures” meaning it suggests that “in X amount of time, you will buy the commodity”. If I understand this correctly, it’s essentially virtualizing the commodities by giving an intent to purchase a commodity and putting down the money (which in the finance world means you essentially own it now) and later on when the price rises/drops you are responsible for that “share” of the crops/commodities. </w:t>
      </w:r>
      <w:r w:rsidR="00E17AEE">
        <w:t>I guess maybe you can think stocks except instead of stocks is some pile of commodities somewhere.</w:t>
      </w:r>
    </w:p>
    <w:p w14:paraId="2A40BF27" w14:textId="4D383A54" w:rsidR="00275141" w:rsidRPr="00E24884" w:rsidRDefault="00275141" w:rsidP="00E24884">
      <w:r>
        <w:t>Currency – these are the backbone of the market, since they are involved in someway in every trade (currency interest rate on exchange). Comes in pairs (BUY SELL) like we mentioned before. The interest rate on exchange will differ, and that’s where a lot of the money needs to be concerned.</w:t>
      </w:r>
      <w:bookmarkStart w:id="0" w:name="_GoBack"/>
      <w:bookmarkEnd w:id="0"/>
    </w:p>
    <w:sectPr w:rsidR="00275141" w:rsidRPr="00E24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4841320"/>
    <w:docVar w:name="VerbatimVersion" w:val="5.1"/>
  </w:docVars>
  <w:rsids>
    <w:rsidRoot w:val="001821EB"/>
    <w:rsid w:val="0001269D"/>
    <w:rsid w:val="000139A3"/>
    <w:rsid w:val="000765D0"/>
    <w:rsid w:val="000E55AB"/>
    <w:rsid w:val="00100833"/>
    <w:rsid w:val="00104529"/>
    <w:rsid w:val="00105942"/>
    <w:rsid w:val="00107396"/>
    <w:rsid w:val="00144A4C"/>
    <w:rsid w:val="00176AB0"/>
    <w:rsid w:val="00177B7D"/>
    <w:rsid w:val="001821EB"/>
    <w:rsid w:val="00182464"/>
    <w:rsid w:val="0018322D"/>
    <w:rsid w:val="00184942"/>
    <w:rsid w:val="001B5776"/>
    <w:rsid w:val="001E527A"/>
    <w:rsid w:val="001F78CE"/>
    <w:rsid w:val="00251FC7"/>
    <w:rsid w:val="00275141"/>
    <w:rsid w:val="002855A7"/>
    <w:rsid w:val="00285FD4"/>
    <w:rsid w:val="002B146A"/>
    <w:rsid w:val="002B5E17"/>
    <w:rsid w:val="00315690"/>
    <w:rsid w:val="00316B75"/>
    <w:rsid w:val="00325646"/>
    <w:rsid w:val="003460F2"/>
    <w:rsid w:val="0038158C"/>
    <w:rsid w:val="003902BA"/>
    <w:rsid w:val="00390637"/>
    <w:rsid w:val="003A09E2"/>
    <w:rsid w:val="003B29EE"/>
    <w:rsid w:val="003D644F"/>
    <w:rsid w:val="00407037"/>
    <w:rsid w:val="004179B6"/>
    <w:rsid w:val="004605D6"/>
    <w:rsid w:val="00461EEA"/>
    <w:rsid w:val="004C60E8"/>
    <w:rsid w:val="004E3579"/>
    <w:rsid w:val="004E728B"/>
    <w:rsid w:val="004F39E0"/>
    <w:rsid w:val="00537BD5"/>
    <w:rsid w:val="005641A1"/>
    <w:rsid w:val="0057268A"/>
    <w:rsid w:val="005A5EBF"/>
    <w:rsid w:val="005D2912"/>
    <w:rsid w:val="006065BD"/>
    <w:rsid w:val="00645FA9"/>
    <w:rsid w:val="00647866"/>
    <w:rsid w:val="00665003"/>
    <w:rsid w:val="006A2AD0"/>
    <w:rsid w:val="006B08D0"/>
    <w:rsid w:val="006C2375"/>
    <w:rsid w:val="006D4ECC"/>
    <w:rsid w:val="00722258"/>
    <w:rsid w:val="007243E5"/>
    <w:rsid w:val="00737236"/>
    <w:rsid w:val="00766EA0"/>
    <w:rsid w:val="00783517"/>
    <w:rsid w:val="007A0200"/>
    <w:rsid w:val="007A2226"/>
    <w:rsid w:val="007F5B66"/>
    <w:rsid w:val="00823A1C"/>
    <w:rsid w:val="00845B9D"/>
    <w:rsid w:val="00860984"/>
    <w:rsid w:val="00897051"/>
    <w:rsid w:val="008B3ECB"/>
    <w:rsid w:val="008B4E85"/>
    <w:rsid w:val="008C1B2E"/>
    <w:rsid w:val="0091627E"/>
    <w:rsid w:val="0097032B"/>
    <w:rsid w:val="00992D25"/>
    <w:rsid w:val="009D2EAD"/>
    <w:rsid w:val="009D54B2"/>
    <w:rsid w:val="009E1922"/>
    <w:rsid w:val="009F7ED2"/>
    <w:rsid w:val="00A93661"/>
    <w:rsid w:val="00A95652"/>
    <w:rsid w:val="00AC0AB8"/>
    <w:rsid w:val="00B33C6D"/>
    <w:rsid w:val="00B40213"/>
    <w:rsid w:val="00B4508F"/>
    <w:rsid w:val="00B55AD5"/>
    <w:rsid w:val="00B72FFE"/>
    <w:rsid w:val="00B8057C"/>
    <w:rsid w:val="00BD6238"/>
    <w:rsid w:val="00BF593B"/>
    <w:rsid w:val="00BF773A"/>
    <w:rsid w:val="00BF7E81"/>
    <w:rsid w:val="00C13773"/>
    <w:rsid w:val="00C17CC8"/>
    <w:rsid w:val="00C7069E"/>
    <w:rsid w:val="00C83417"/>
    <w:rsid w:val="00C9604F"/>
    <w:rsid w:val="00CA19AA"/>
    <w:rsid w:val="00CC5298"/>
    <w:rsid w:val="00CD736E"/>
    <w:rsid w:val="00CD798D"/>
    <w:rsid w:val="00CE161E"/>
    <w:rsid w:val="00CE7775"/>
    <w:rsid w:val="00CF59A8"/>
    <w:rsid w:val="00D325A9"/>
    <w:rsid w:val="00D36A8A"/>
    <w:rsid w:val="00D61409"/>
    <w:rsid w:val="00D6691E"/>
    <w:rsid w:val="00D71170"/>
    <w:rsid w:val="00DA1C92"/>
    <w:rsid w:val="00DA25D4"/>
    <w:rsid w:val="00DA6538"/>
    <w:rsid w:val="00E15E75"/>
    <w:rsid w:val="00E17AEE"/>
    <w:rsid w:val="00E24884"/>
    <w:rsid w:val="00E5262C"/>
    <w:rsid w:val="00E549EF"/>
    <w:rsid w:val="00E755A0"/>
    <w:rsid w:val="00EC7DC4"/>
    <w:rsid w:val="00ED30CF"/>
    <w:rsid w:val="00EE00AA"/>
    <w:rsid w:val="00F176EF"/>
    <w:rsid w:val="00F45E10"/>
    <w:rsid w:val="00F6364A"/>
    <w:rsid w:val="00F9113A"/>
    <w:rsid w:val="00FA3C82"/>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C377"/>
  <w15:chartTrackingRefBased/>
  <w15:docId w15:val="{968DF10E-8347-4EB6-BF12-D334B59A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E7775"/>
    <w:rPr>
      <w:rFonts w:ascii="Calibri" w:hAnsi="Calibri" w:cs="Calibri"/>
    </w:rPr>
  </w:style>
  <w:style w:type="paragraph" w:styleId="Heading1">
    <w:name w:val="heading 1"/>
    <w:aliases w:val="Pocket"/>
    <w:basedOn w:val="Normal"/>
    <w:next w:val="Normal"/>
    <w:link w:val="Heading1Char"/>
    <w:qFormat/>
    <w:rsid w:val="00CE777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E777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E777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CE777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E77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7775"/>
  </w:style>
  <w:style w:type="character" w:customStyle="1" w:styleId="Heading1Char">
    <w:name w:val="Heading 1 Char"/>
    <w:aliases w:val="Pocket Char"/>
    <w:basedOn w:val="DefaultParagraphFont"/>
    <w:link w:val="Heading1"/>
    <w:rsid w:val="00CE777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E7775"/>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CE7775"/>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CE7775"/>
    <w:rPr>
      <w:rFonts w:ascii="Calibri" w:eastAsiaTheme="majorEastAsia" w:hAnsi="Calibri" w:cstheme="majorBidi"/>
      <w:b/>
      <w:iCs/>
      <w:sz w:val="26"/>
    </w:rPr>
  </w:style>
  <w:style w:type="character" w:styleId="Emphasis">
    <w:name w:val="Emphasis"/>
    <w:basedOn w:val="DefaultParagraphFont"/>
    <w:uiPriority w:val="7"/>
    <w:qFormat/>
    <w:rsid w:val="00CE7775"/>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CE7775"/>
    <w:rPr>
      <w:b/>
      <w:bCs/>
      <w:sz w:val="26"/>
      <w:u w:val="single"/>
    </w:rPr>
  </w:style>
  <w:style w:type="character" w:customStyle="1" w:styleId="StyleUnderline">
    <w:name w:val="Style Underline"/>
    <w:aliases w:val="Underline"/>
    <w:basedOn w:val="DefaultParagraphFont"/>
    <w:uiPriority w:val="6"/>
    <w:qFormat/>
    <w:rsid w:val="00CE7775"/>
    <w:rPr>
      <w:b w:val="0"/>
      <w:sz w:val="22"/>
      <w:u w:val="single"/>
    </w:rPr>
  </w:style>
  <w:style w:type="character" w:styleId="Hyperlink">
    <w:name w:val="Hyperlink"/>
    <w:basedOn w:val="DefaultParagraphFont"/>
    <w:uiPriority w:val="99"/>
    <w:semiHidden/>
    <w:unhideWhenUsed/>
    <w:rsid w:val="00CE7775"/>
    <w:rPr>
      <w:color w:val="auto"/>
      <w:u w:val="none"/>
    </w:rPr>
  </w:style>
  <w:style w:type="character" w:styleId="FollowedHyperlink">
    <w:name w:val="FollowedHyperlink"/>
    <w:basedOn w:val="DefaultParagraphFont"/>
    <w:uiPriority w:val="99"/>
    <w:semiHidden/>
    <w:unhideWhenUsed/>
    <w:rsid w:val="00CE7775"/>
    <w:rPr>
      <w:color w:val="auto"/>
      <w:u w:val="none"/>
    </w:rPr>
  </w:style>
  <w:style w:type="character" w:styleId="PlaceholderText">
    <w:name w:val="Placeholder Text"/>
    <w:basedOn w:val="DefaultParagraphFont"/>
    <w:uiPriority w:val="99"/>
    <w:unhideWhenUsed/>
    <w:rsid w:val="006B08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B0F75-D449-4AD9-93A4-F74CC8DC3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51</TotalTime>
  <Pages>1</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25</cp:revision>
  <dcterms:created xsi:type="dcterms:W3CDTF">2020-02-18T14:34:00Z</dcterms:created>
  <dcterms:modified xsi:type="dcterms:W3CDTF">2020-03-04T08:16:00Z</dcterms:modified>
</cp:coreProperties>
</file>